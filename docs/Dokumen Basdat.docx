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3A0" w:rsidRPr="004669FB" w:rsidRDefault="004669FB">
      <w:pPr>
        <w:spacing w:before="240" w:after="60"/>
        <w:jc w:val="center"/>
        <w:rPr>
          <w:lang w:val="en-US"/>
        </w:rPr>
      </w:pPr>
      <w:proofErr w:type="spellStart"/>
      <w:r>
        <w:rPr>
          <w:rFonts w:ascii="Arial" w:eastAsia="Arial" w:hAnsi="Arial" w:cs="Arial"/>
          <w:b/>
          <w:sz w:val="36"/>
          <w:lang w:val="en-US"/>
        </w:rPr>
        <w:t>Tugas</w:t>
      </w:r>
      <w:proofErr w:type="spellEnd"/>
      <w:r>
        <w:rPr>
          <w:rFonts w:ascii="Arial" w:eastAsia="Arial" w:hAnsi="Arial" w:cs="Arial"/>
          <w:b/>
          <w:sz w:val="36"/>
          <w:lang w:val="en-US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  <w:lang w:val="en-US"/>
        </w:rPr>
        <w:t>Calon</w:t>
      </w:r>
      <w:proofErr w:type="spellEnd"/>
      <w:r>
        <w:rPr>
          <w:rFonts w:ascii="Arial" w:eastAsia="Arial" w:hAnsi="Arial" w:cs="Arial"/>
          <w:b/>
          <w:sz w:val="36"/>
          <w:lang w:val="en-US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  <w:lang w:val="en-US"/>
        </w:rPr>
        <w:t>Warga</w:t>
      </w:r>
      <w:proofErr w:type="spellEnd"/>
      <w:r>
        <w:rPr>
          <w:rFonts w:ascii="Arial" w:eastAsia="Arial" w:hAnsi="Arial" w:cs="Arial"/>
          <w:b/>
          <w:sz w:val="36"/>
          <w:lang w:val="en-US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  <w:lang w:val="en-US"/>
        </w:rPr>
        <w:t>BasDat</w:t>
      </w:r>
      <w:proofErr w:type="spellEnd"/>
    </w:p>
    <w:p w:rsidR="00E163A0" w:rsidRDefault="00E163A0">
      <w:pPr>
        <w:spacing w:before="240" w:after="60"/>
        <w:jc w:val="center"/>
      </w:pPr>
    </w:p>
    <w:p w:rsidR="00E163A0" w:rsidRDefault="00E163A0">
      <w:pPr>
        <w:spacing w:before="240" w:after="60"/>
        <w:jc w:val="center"/>
      </w:pPr>
      <w:r>
        <w:rPr>
          <w:rFonts w:ascii="Arial" w:eastAsia="Arial" w:hAnsi="Arial" w:cs="Arial"/>
          <w:sz w:val="36"/>
        </w:rPr>
        <w:t> </w:t>
      </w:r>
      <w:r>
        <w:t xml:space="preserve"> </w:t>
      </w:r>
    </w:p>
    <w:p w:rsidR="00E163A0" w:rsidRDefault="00E163A0">
      <w:pPr>
        <w:spacing w:before="240" w:after="60"/>
        <w:jc w:val="center"/>
      </w:pPr>
      <w:r>
        <w:rPr>
          <w:rFonts w:ascii="Arial" w:eastAsia="Arial" w:hAnsi="Arial" w:cs="Arial"/>
          <w:b/>
          <w:sz w:val="27"/>
        </w:rPr>
        <w:t> </w:t>
      </w:r>
      <w:r>
        <w:t xml:space="preserve"> </w:t>
      </w:r>
    </w:p>
    <w:p w:rsidR="00E163A0" w:rsidRDefault="00E163A0">
      <w:pPr>
        <w:spacing w:before="240" w:after="60"/>
        <w:jc w:val="center"/>
      </w:pPr>
      <w:r>
        <w:rPr>
          <w:rFonts w:ascii="Arial" w:eastAsia="Arial" w:hAnsi="Arial" w:cs="Arial"/>
          <w:b/>
        </w:rPr>
        <w:t>Disusun oleh:</w:t>
      </w:r>
      <w:r>
        <w:t xml:space="preserve"> </w:t>
      </w:r>
    </w:p>
    <w:p w:rsidR="00E163A0" w:rsidRDefault="004669FB">
      <w:pPr>
        <w:spacing w:before="60" w:after="60"/>
        <w:jc w:val="center"/>
      </w:pPr>
      <w:r>
        <w:rPr>
          <w:rFonts w:ascii="Arial" w:eastAsia="Arial" w:hAnsi="Arial" w:cs="Arial"/>
          <w:b/>
        </w:rPr>
        <w:t>Kelompok 1</w:t>
      </w:r>
      <w:r w:rsidR="00E163A0">
        <w:t xml:space="preserve"> </w:t>
      </w:r>
    </w:p>
    <w:p w:rsidR="00E163A0" w:rsidRDefault="00E163A0">
      <w:pPr>
        <w:spacing w:before="60" w:after="60"/>
        <w:jc w:val="center"/>
      </w:pPr>
      <w:r>
        <w:rPr>
          <w:rFonts w:ascii="Arial" w:eastAsia="Arial" w:hAnsi="Arial" w:cs="Arial"/>
          <w:sz w:val="20"/>
        </w:rPr>
        <w:t> </w:t>
      </w:r>
      <w:r>
        <w:t xml:space="preserve"> </w:t>
      </w:r>
    </w:p>
    <w:p w:rsidR="00523F96" w:rsidRPr="004669FB" w:rsidRDefault="004669FB" w:rsidP="004669FB">
      <w:pPr>
        <w:spacing w:before="60" w:after="60"/>
        <w:jc w:val="center"/>
        <w:rPr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Tifani</w:t>
      </w:r>
      <w:proofErr w:type="spellEnd"/>
      <w:r>
        <w:rPr>
          <w:rFonts w:ascii="Arial" w:eastAsia="Arial" w:hAnsi="Arial" w:cs="Arial"/>
          <w:lang w:val="en-US"/>
        </w:rPr>
        <w:t xml:space="preserve"> </w:t>
      </w:r>
      <w:proofErr w:type="spellStart"/>
      <w:r>
        <w:rPr>
          <w:rFonts w:ascii="Arial" w:eastAsia="Arial" w:hAnsi="Arial" w:cs="Arial"/>
          <w:lang w:val="en-US"/>
        </w:rPr>
        <w:t>Warnita</w:t>
      </w:r>
      <w:proofErr w:type="spellEnd"/>
      <w:r>
        <w:rPr>
          <w:rFonts w:ascii="Arial" w:eastAsia="Arial" w:hAnsi="Arial" w:cs="Arial"/>
          <w:lang w:val="en-US"/>
        </w:rPr>
        <w:tab/>
        <w:t xml:space="preserve">       </w:t>
      </w:r>
      <w:proofErr w:type="gramStart"/>
      <w:r w:rsidR="00523F96">
        <w:rPr>
          <w:rFonts w:ascii="Arial" w:eastAsia="Arial" w:hAnsi="Arial" w:cs="Arial"/>
        </w:rPr>
        <w:t xml:space="preserve">/ </w:t>
      </w:r>
      <w:r>
        <w:rPr>
          <w:rFonts w:ascii="Arial" w:eastAsia="Arial" w:hAnsi="Arial" w:cs="Arial"/>
          <w:lang w:val="id-ID"/>
        </w:rPr>
        <w:t xml:space="preserve"> 135</w:t>
      </w:r>
      <w:r w:rsidR="00523F96">
        <w:rPr>
          <w:rFonts w:ascii="Arial" w:eastAsia="Arial" w:hAnsi="Arial" w:cs="Arial"/>
          <w:lang w:val="id-ID"/>
        </w:rPr>
        <w:t>13</w:t>
      </w:r>
      <w:r w:rsidR="008A3881">
        <w:rPr>
          <w:rFonts w:ascii="Arial" w:eastAsia="Arial" w:hAnsi="Arial" w:cs="Arial"/>
          <w:lang w:val="en-US"/>
        </w:rPr>
        <w:t>055</w:t>
      </w:r>
      <w:proofErr w:type="gramEnd"/>
    </w:p>
    <w:p w:rsidR="00523F96" w:rsidRPr="008D2F3C" w:rsidRDefault="00523F96" w:rsidP="004669FB">
      <w:pPr>
        <w:spacing w:before="60" w:after="60"/>
        <w:jc w:val="center"/>
        <w:rPr>
          <w:lang w:val="id-ID"/>
        </w:rPr>
      </w:pPr>
      <w:r>
        <w:rPr>
          <w:rFonts w:ascii="Arial" w:eastAsia="Arial" w:hAnsi="Arial" w:cs="Arial"/>
          <w:lang w:val="id-ID"/>
        </w:rPr>
        <w:t>Harits Adhi Pradhana</w:t>
      </w:r>
      <w:r>
        <w:rPr>
          <w:rFonts w:ascii="Arial" w:eastAsia="Arial" w:hAnsi="Arial" w:cs="Arial"/>
        </w:rPr>
        <w:t xml:space="preserve">    / </w:t>
      </w:r>
      <w:r>
        <w:rPr>
          <w:rFonts w:ascii="Arial" w:eastAsia="Arial" w:hAnsi="Arial" w:cs="Arial"/>
          <w:lang w:val="id-ID"/>
        </w:rPr>
        <w:t xml:space="preserve"> 18213009</w:t>
      </w:r>
    </w:p>
    <w:p w:rsidR="00E163A0" w:rsidRDefault="00E163A0">
      <w:pPr>
        <w:spacing w:before="60" w:after="60"/>
      </w:pPr>
      <w:r>
        <w:rPr>
          <w:rFonts w:ascii="Arial" w:eastAsia="Arial" w:hAnsi="Arial" w:cs="Arial"/>
        </w:rPr>
        <w:t> </w:t>
      </w:r>
      <w:r>
        <w:t xml:space="preserve"> </w:t>
      </w:r>
    </w:p>
    <w:p w:rsidR="00E163A0" w:rsidRDefault="00E163A0">
      <w:pPr>
        <w:spacing w:before="60" w:after="60"/>
      </w:pPr>
      <w:r>
        <w:rPr>
          <w:rFonts w:ascii="Arial" w:eastAsia="Arial" w:hAnsi="Arial" w:cs="Arial"/>
        </w:rPr>
        <w:t> </w:t>
      </w:r>
      <w:r>
        <w:t xml:space="preserve"> </w:t>
      </w:r>
    </w:p>
    <w:p w:rsidR="00E163A0" w:rsidRDefault="00E163A0">
      <w:pPr>
        <w:spacing w:before="60" w:after="60"/>
      </w:pPr>
      <w:r>
        <w:rPr>
          <w:rFonts w:ascii="Arial" w:eastAsia="Arial" w:hAnsi="Arial" w:cs="Arial"/>
        </w:rPr>
        <w:t> </w:t>
      </w:r>
      <w:r>
        <w:t xml:space="preserve"> </w:t>
      </w:r>
    </w:p>
    <w:p w:rsidR="00E163A0" w:rsidRDefault="00E163A0">
      <w:pPr>
        <w:spacing w:before="60" w:after="60"/>
        <w:jc w:val="center"/>
      </w:pPr>
      <w:r>
        <w:rPr>
          <w:rFonts w:ascii="Arial" w:eastAsia="Arial" w:hAnsi="Arial" w:cs="Arial"/>
        </w:rPr>
        <w:t> </w:t>
      </w:r>
      <w:r>
        <w:t xml:space="preserve"> </w:t>
      </w:r>
    </w:p>
    <w:p w:rsidR="00E163A0" w:rsidRDefault="00A26DF7">
      <w:pPr>
        <w:pStyle w:val="Img"/>
        <w:spacing w:before="60" w:after="6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77152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63A0">
        <w:t xml:space="preserve"> </w:t>
      </w:r>
    </w:p>
    <w:p w:rsidR="00E163A0" w:rsidRDefault="00E163A0">
      <w:pPr>
        <w:spacing w:before="60" w:after="60"/>
        <w:jc w:val="center"/>
      </w:pPr>
      <w:r>
        <w:rPr>
          <w:rFonts w:ascii="Arial" w:eastAsia="Arial" w:hAnsi="Arial" w:cs="Arial"/>
        </w:rPr>
        <w:t> </w:t>
      </w:r>
      <w:r>
        <w:t xml:space="preserve"> </w:t>
      </w:r>
    </w:p>
    <w:p w:rsidR="00E163A0" w:rsidRDefault="00E163A0">
      <w:pPr>
        <w:spacing w:before="60" w:after="60"/>
        <w:jc w:val="center"/>
      </w:pPr>
      <w:r>
        <w:rPr>
          <w:rFonts w:ascii="Arial" w:eastAsia="Arial" w:hAnsi="Arial" w:cs="Arial"/>
        </w:rPr>
        <w:t> </w:t>
      </w:r>
      <w:r>
        <w:t xml:space="preserve"> </w:t>
      </w:r>
    </w:p>
    <w:p w:rsidR="00DA7CB9" w:rsidRDefault="00DA7CB9">
      <w:pPr>
        <w:spacing w:before="60" w:after="60"/>
        <w:jc w:val="center"/>
        <w:rPr>
          <w:rFonts w:ascii="Arial" w:eastAsia="Arial" w:hAnsi="Arial" w:cs="Arial"/>
          <w:lang w:val="en-US"/>
        </w:rPr>
      </w:pPr>
    </w:p>
    <w:p w:rsidR="00DA7CB9" w:rsidRDefault="00DA7CB9">
      <w:pPr>
        <w:spacing w:before="60" w:after="60"/>
        <w:jc w:val="center"/>
        <w:rPr>
          <w:rFonts w:ascii="Arial" w:eastAsia="Arial" w:hAnsi="Arial" w:cs="Arial"/>
          <w:lang w:val="en-US"/>
        </w:rPr>
      </w:pPr>
    </w:p>
    <w:p w:rsidR="00DA7CB9" w:rsidRDefault="00DA7CB9">
      <w:pPr>
        <w:spacing w:before="60" w:after="60"/>
        <w:jc w:val="center"/>
        <w:rPr>
          <w:rFonts w:ascii="Arial" w:eastAsia="Arial" w:hAnsi="Arial" w:cs="Arial"/>
          <w:lang w:val="en-US"/>
        </w:rPr>
      </w:pPr>
    </w:p>
    <w:p w:rsidR="00DA7CB9" w:rsidRDefault="00DA7CB9">
      <w:pPr>
        <w:spacing w:before="60" w:after="60"/>
        <w:jc w:val="center"/>
        <w:rPr>
          <w:rFonts w:ascii="Arial" w:eastAsia="Arial" w:hAnsi="Arial" w:cs="Arial"/>
          <w:lang w:val="id-ID"/>
        </w:rPr>
      </w:pPr>
    </w:p>
    <w:p w:rsidR="00413F32" w:rsidRDefault="00413F32">
      <w:pPr>
        <w:spacing w:before="60" w:after="60"/>
        <w:jc w:val="center"/>
        <w:rPr>
          <w:rFonts w:ascii="Arial" w:eastAsia="Arial" w:hAnsi="Arial" w:cs="Arial"/>
          <w:lang w:val="id-ID"/>
        </w:rPr>
      </w:pPr>
    </w:p>
    <w:p w:rsidR="00413F32" w:rsidRDefault="00413F32">
      <w:pPr>
        <w:spacing w:before="60" w:after="60"/>
        <w:jc w:val="center"/>
        <w:rPr>
          <w:rFonts w:ascii="Arial" w:eastAsia="Arial" w:hAnsi="Arial" w:cs="Arial"/>
          <w:lang w:val="id-ID"/>
        </w:rPr>
      </w:pPr>
    </w:p>
    <w:p w:rsidR="00261232" w:rsidRPr="00413F32" w:rsidRDefault="00261232">
      <w:pPr>
        <w:spacing w:before="60" w:after="60"/>
        <w:jc w:val="center"/>
        <w:rPr>
          <w:rFonts w:ascii="Arial" w:eastAsia="Arial" w:hAnsi="Arial" w:cs="Arial"/>
          <w:lang w:val="id-ID"/>
        </w:rPr>
      </w:pPr>
    </w:p>
    <w:p w:rsidR="00DA7CB9" w:rsidRDefault="00DA7CB9">
      <w:pPr>
        <w:spacing w:before="60" w:after="60"/>
        <w:jc w:val="center"/>
        <w:rPr>
          <w:rFonts w:ascii="Arial" w:eastAsia="Arial" w:hAnsi="Arial" w:cs="Arial"/>
          <w:lang w:val="en-US"/>
        </w:rPr>
      </w:pPr>
    </w:p>
    <w:p w:rsidR="00E163A0" w:rsidRDefault="00DA7CB9">
      <w:pPr>
        <w:spacing w:before="60" w:after="60"/>
        <w:jc w:val="center"/>
      </w:pPr>
      <w:r>
        <w:rPr>
          <w:rFonts w:ascii="Arial" w:eastAsia="Arial" w:hAnsi="Arial" w:cs="Arial"/>
          <w:b/>
          <w:lang w:val="en-US"/>
        </w:rPr>
        <w:t xml:space="preserve">Program </w:t>
      </w:r>
      <w:proofErr w:type="spellStart"/>
      <w:r>
        <w:rPr>
          <w:rFonts w:ascii="Arial" w:eastAsia="Arial" w:hAnsi="Arial" w:cs="Arial"/>
          <w:b/>
          <w:lang w:val="en-US"/>
        </w:rPr>
        <w:t>Studi</w:t>
      </w:r>
      <w:proofErr w:type="spellEnd"/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/>
          <w:lang w:val="en-US"/>
        </w:rPr>
        <w:t>Sistem</w:t>
      </w:r>
      <w:proofErr w:type="spellEnd"/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/>
          <w:lang w:val="en-US"/>
        </w:rPr>
        <w:t>dan</w:t>
      </w:r>
      <w:proofErr w:type="spellEnd"/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/>
          <w:lang w:val="en-US"/>
        </w:rPr>
        <w:t>Teknologi</w:t>
      </w:r>
      <w:proofErr w:type="spellEnd"/>
      <w:r>
        <w:rPr>
          <w:rFonts w:ascii="Arial" w:eastAsia="Arial" w:hAnsi="Arial" w:cs="Arial"/>
          <w:b/>
          <w:lang w:val="en-US"/>
        </w:rPr>
        <w:t xml:space="preserve"> </w:t>
      </w:r>
      <w:proofErr w:type="spellStart"/>
      <w:r>
        <w:rPr>
          <w:rFonts w:ascii="Arial" w:eastAsia="Arial" w:hAnsi="Arial" w:cs="Arial"/>
          <w:b/>
          <w:lang w:val="en-US"/>
        </w:rPr>
        <w:t>Informasi</w:t>
      </w:r>
      <w:proofErr w:type="spellEnd"/>
      <w:r w:rsidR="00E163A0">
        <w:rPr>
          <w:rFonts w:ascii="Arial" w:eastAsia="Arial" w:hAnsi="Arial" w:cs="Arial"/>
        </w:rPr>
        <w:t> </w:t>
      </w:r>
      <w:r w:rsidR="00E163A0">
        <w:t xml:space="preserve"> </w:t>
      </w:r>
    </w:p>
    <w:p w:rsidR="00E163A0" w:rsidRDefault="00E163A0">
      <w:pPr>
        <w:spacing w:before="60" w:after="60"/>
        <w:jc w:val="center"/>
      </w:pPr>
      <w:r>
        <w:rPr>
          <w:rFonts w:ascii="Arial" w:eastAsia="Arial" w:hAnsi="Arial" w:cs="Arial"/>
          <w:b/>
        </w:rPr>
        <w:t>Sekolah Teknik Elektro dan Informatika - Institut Teknologi Bandung</w:t>
      </w:r>
      <w:r>
        <w:t xml:space="preserve"> </w:t>
      </w:r>
    </w:p>
    <w:p w:rsidR="00E163A0" w:rsidRDefault="00E163A0">
      <w:pPr>
        <w:spacing w:before="60" w:after="60"/>
        <w:jc w:val="center"/>
      </w:pPr>
      <w:r>
        <w:rPr>
          <w:rFonts w:ascii="Arial" w:eastAsia="Arial" w:hAnsi="Arial" w:cs="Arial"/>
          <w:b/>
        </w:rPr>
        <w:t>Jl. Ganesha 10, Bandung 40132</w:t>
      </w:r>
      <w:r>
        <w:t xml:space="preserve"> </w:t>
      </w:r>
    </w:p>
    <w:p w:rsidR="00E163A0" w:rsidRDefault="00E163A0">
      <w:pPr>
        <w:spacing w:before="60" w:after="60"/>
        <w:jc w:val="center"/>
      </w:pPr>
      <w:r>
        <w:t xml:space="preserve"> </w:t>
      </w:r>
    </w:p>
    <w:p w:rsidR="00E163A0" w:rsidRDefault="00E163A0" w:rsidP="001D74C0">
      <w:pPr>
        <w:pStyle w:val="Heading1"/>
        <w:numPr>
          <w:ilvl w:val="0"/>
          <w:numId w:val="0"/>
        </w:numPr>
        <w:spacing w:before="0" w:after="0" w:line="360" w:lineRule="auto"/>
        <w:ind w:left="432"/>
        <w:jc w:val="center"/>
      </w:pPr>
      <w:bookmarkStart w:id="0" w:name="_Toc422887445"/>
      <w:r w:rsidRPr="00E163A0">
        <w:lastRenderedPageBreak/>
        <w:t>Daftar Isi</w:t>
      </w:r>
      <w:bookmarkEnd w:id="0"/>
    </w:p>
    <w:p w:rsidR="00E163A0" w:rsidRPr="004B06CB" w:rsidRDefault="00E163A0" w:rsidP="001D74C0">
      <w:pPr>
        <w:spacing w:line="360" w:lineRule="auto"/>
        <w:jc w:val="both"/>
        <w:rPr>
          <w:lang w:val="en-US" w:eastAsia="en-US"/>
        </w:rPr>
      </w:pPr>
    </w:p>
    <w:p w:rsidR="00D94527" w:rsidRDefault="005E468B">
      <w:pPr>
        <w:pStyle w:val="TOC1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r w:rsidRPr="004B06CB">
        <w:fldChar w:fldCharType="begin"/>
      </w:r>
      <w:r w:rsidR="00E163A0" w:rsidRPr="004B06CB">
        <w:instrText xml:space="preserve"> TOC \o "1-3" \h \z \u </w:instrText>
      </w:r>
      <w:r w:rsidRPr="004B06CB">
        <w:fldChar w:fldCharType="separate"/>
      </w:r>
      <w:hyperlink w:anchor="_Toc422887445" w:history="1">
        <w:r w:rsidR="00D94527" w:rsidRPr="00735CD3">
          <w:rPr>
            <w:rStyle w:val="Hyperlink"/>
            <w:noProof/>
          </w:rPr>
          <w:t>Daftar Isi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_Toc422887445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341988">
      <w:pPr>
        <w:pStyle w:val="TOC1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46" w:history="1">
        <w:r w:rsidR="00D94527" w:rsidRPr="00735CD3">
          <w:rPr>
            <w:rStyle w:val="Hyperlink"/>
            <w:noProof/>
          </w:rPr>
          <w:t xml:space="preserve">Daftar </w:t>
        </w:r>
        <w:r w:rsidR="00D94527" w:rsidRPr="00735CD3">
          <w:rPr>
            <w:rStyle w:val="Hyperlink"/>
            <w:noProof/>
            <w:lang w:val="id-ID"/>
          </w:rPr>
          <w:t>Tabel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_Toc422887446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3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341988">
      <w:pPr>
        <w:pStyle w:val="TOC1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47" w:history="1">
        <w:r w:rsidR="00D94527" w:rsidRPr="00735CD3">
          <w:rPr>
            <w:rStyle w:val="Hyperlink"/>
            <w:noProof/>
          </w:rPr>
          <w:t>1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rFonts w:eastAsia="Arial" w:cs="Arial"/>
            <w:noProof/>
            <w:lang w:val="en-US"/>
          </w:rPr>
          <w:t>Latar Belakang Permasalahan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_Toc422887447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4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341988">
      <w:pPr>
        <w:pStyle w:val="TOC2"/>
        <w:tabs>
          <w:tab w:val="left" w:pos="88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48" w:history="1">
        <w:r w:rsidR="00D94527" w:rsidRPr="00735CD3">
          <w:rPr>
            <w:rStyle w:val="Hyperlink"/>
            <w:noProof/>
            <w:lang w:val="id-ID"/>
          </w:rPr>
          <w:t>1.1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Initialization Phase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_Toc422887448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4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341988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49" w:history="1">
        <w:r w:rsidR="00D94527" w:rsidRPr="00735CD3">
          <w:rPr>
            <w:rStyle w:val="Hyperlink"/>
            <w:noProof/>
            <w:lang w:val="id-ID"/>
          </w:rPr>
          <w:t>1.1.1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Biaya Pembuatan Initialization Phase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_Toc422887449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4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341988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50" w:history="1">
        <w:r w:rsidR="00D94527" w:rsidRPr="00735CD3">
          <w:rPr>
            <w:rStyle w:val="Hyperlink"/>
            <w:noProof/>
            <w:lang w:val="id-ID"/>
          </w:rPr>
          <w:t>1.1.2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Biaya Pembelian Initialization Phase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_Toc422887450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5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341988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51" w:history="1">
        <w:r w:rsidR="00D94527" w:rsidRPr="00735CD3">
          <w:rPr>
            <w:rStyle w:val="Hyperlink"/>
            <w:noProof/>
            <w:lang w:val="id-ID"/>
          </w:rPr>
          <w:t>1.1.3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Biaya Akhir Initialization Phase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_Toc422887451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6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341988">
      <w:pPr>
        <w:pStyle w:val="TOC2"/>
        <w:tabs>
          <w:tab w:val="left" w:pos="88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52" w:history="1">
        <w:r w:rsidR="00D94527" w:rsidRPr="00735CD3">
          <w:rPr>
            <w:rStyle w:val="Hyperlink"/>
            <w:noProof/>
            <w:lang w:val="id-ID"/>
          </w:rPr>
          <w:t>1.2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Planning Phase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_Toc422887452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6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341988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53" w:history="1">
        <w:r w:rsidR="00D94527" w:rsidRPr="00735CD3">
          <w:rPr>
            <w:rStyle w:val="Hyperlink"/>
            <w:noProof/>
            <w:lang w:val="id-ID"/>
          </w:rPr>
          <w:t>1.2.1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 xml:space="preserve">Biaya Pembuatan </w:t>
        </w:r>
        <w:r w:rsidR="00D94527" w:rsidRPr="00735CD3">
          <w:rPr>
            <w:rStyle w:val="Hyperlink"/>
            <w:i/>
            <w:noProof/>
            <w:lang w:val="id-ID"/>
          </w:rPr>
          <w:t>Planning Phase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_Toc422887453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6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341988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54" w:history="1">
        <w:r w:rsidR="00D94527" w:rsidRPr="00735CD3">
          <w:rPr>
            <w:rStyle w:val="Hyperlink"/>
            <w:noProof/>
            <w:lang w:val="id-ID"/>
          </w:rPr>
          <w:t>1.2.2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 xml:space="preserve">Biaya Pembelian </w:t>
        </w:r>
        <w:r w:rsidR="00D94527" w:rsidRPr="00735CD3">
          <w:rPr>
            <w:rStyle w:val="Hyperlink"/>
            <w:i/>
            <w:noProof/>
            <w:lang w:val="id-ID"/>
          </w:rPr>
          <w:t>Planning Phase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_Toc422887454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8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341988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55" w:history="1">
        <w:r w:rsidR="00D94527" w:rsidRPr="00735CD3">
          <w:rPr>
            <w:rStyle w:val="Hyperlink"/>
            <w:noProof/>
            <w:lang w:val="id-ID"/>
          </w:rPr>
          <w:t>1.2.3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Biaya Akhir Planning Phase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_Toc422887455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10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341988">
      <w:pPr>
        <w:pStyle w:val="TOC2"/>
        <w:tabs>
          <w:tab w:val="left" w:pos="88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56" w:history="1">
        <w:r w:rsidR="00D94527" w:rsidRPr="00735CD3">
          <w:rPr>
            <w:rStyle w:val="Hyperlink"/>
            <w:noProof/>
            <w:lang w:val="id-ID"/>
          </w:rPr>
          <w:t>1.3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Tahap Pembuatan Sistem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_Toc422887456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10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341988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57" w:history="1">
        <w:r w:rsidR="00D94527" w:rsidRPr="00735CD3">
          <w:rPr>
            <w:rStyle w:val="Hyperlink"/>
            <w:noProof/>
            <w:lang w:val="id-ID"/>
          </w:rPr>
          <w:t>1.3.1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Biaya Pembuatan Tahap Pembuatan Sistem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_Toc422887457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10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341988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58" w:history="1">
        <w:r w:rsidR="00D94527" w:rsidRPr="00735CD3">
          <w:rPr>
            <w:rStyle w:val="Hyperlink"/>
            <w:noProof/>
            <w:lang w:val="id-ID"/>
          </w:rPr>
          <w:t>1.3.2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Biaya Pembelian Tahap Pembuatan Sistem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_Toc422887458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12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341988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59" w:history="1">
        <w:r w:rsidR="00D94527" w:rsidRPr="00735CD3">
          <w:rPr>
            <w:rStyle w:val="Hyperlink"/>
            <w:noProof/>
            <w:lang w:val="id-ID"/>
          </w:rPr>
          <w:t>1.3.3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Biaya Akhir Tahap Pembuatan Sistem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_Toc422887459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14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341988">
      <w:pPr>
        <w:pStyle w:val="TOC2"/>
        <w:tabs>
          <w:tab w:val="left" w:pos="88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60" w:history="1">
        <w:r w:rsidR="00D94527" w:rsidRPr="00735CD3">
          <w:rPr>
            <w:rStyle w:val="Hyperlink"/>
            <w:noProof/>
            <w:lang w:val="id-ID"/>
          </w:rPr>
          <w:t>1.4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Tahap Implementasi Sistem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_Toc422887460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14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341988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61" w:history="1">
        <w:r w:rsidR="00D94527" w:rsidRPr="00735CD3">
          <w:rPr>
            <w:rStyle w:val="Hyperlink"/>
            <w:noProof/>
            <w:lang w:val="id-ID"/>
          </w:rPr>
          <w:t>1.4.1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Biaya Pembuatan Tahap Implementasi Sistem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_Toc422887461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14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341988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62" w:history="1">
        <w:r w:rsidR="00D94527" w:rsidRPr="00735CD3">
          <w:rPr>
            <w:rStyle w:val="Hyperlink"/>
            <w:noProof/>
            <w:lang w:val="id-ID"/>
          </w:rPr>
          <w:t>1.4.2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Biaya Pembelian Tahap Implementasi Sistem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_Toc422887462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15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341988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63" w:history="1">
        <w:r w:rsidR="00D94527" w:rsidRPr="00735CD3">
          <w:rPr>
            <w:rStyle w:val="Hyperlink"/>
            <w:noProof/>
            <w:lang w:val="id-ID"/>
          </w:rPr>
          <w:t>1.4.3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Biaya Akhir Tahap Implementasi Sistem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_Toc422887463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16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341988">
      <w:pPr>
        <w:pStyle w:val="TOC2"/>
        <w:tabs>
          <w:tab w:val="left" w:pos="88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64" w:history="1">
        <w:r w:rsidR="00D94527" w:rsidRPr="00735CD3">
          <w:rPr>
            <w:rStyle w:val="Hyperlink"/>
            <w:noProof/>
            <w:lang w:val="id-ID"/>
          </w:rPr>
          <w:t>1.5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Tahap Penyerahan Sistem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_Toc422887464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17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341988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65" w:history="1">
        <w:r w:rsidR="00D94527" w:rsidRPr="00735CD3">
          <w:rPr>
            <w:rStyle w:val="Hyperlink"/>
            <w:noProof/>
            <w:lang w:val="id-ID"/>
          </w:rPr>
          <w:t>1.5.1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Biaya Pembuatan Tahap Penyerahan Sistem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_Toc422887465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17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341988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66" w:history="1">
        <w:r w:rsidR="00D94527" w:rsidRPr="00735CD3">
          <w:rPr>
            <w:rStyle w:val="Hyperlink"/>
            <w:noProof/>
            <w:lang w:val="id-ID"/>
          </w:rPr>
          <w:t>1.5.2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Biaya Pembelian Tahap Penyerahan Sistem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_Toc422887466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18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341988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67" w:history="1">
        <w:r w:rsidR="00D94527" w:rsidRPr="00735CD3">
          <w:rPr>
            <w:rStyle w:val="Hyperlink"/>
            <w:noProof/>
            <w:lang w:val="id-ID"/>
          </w:rPr>
          <w:t>1.5.3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Biaya Akhir Tahap Penyerahan Sistem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_Toc422887467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19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341988">
      <w:pPr>
        <w:pStyle w:val="TOC2"/>
        <w:tabs>
          <w:tab w:val="left" w:pos="88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68" w:history="1">
        <w:r w:rsidR="00D94527" w:rsidRPr="00735CD3">
          <w:rPr>
            <w:rStyle w:val="Hyperlink"/>
            <w:noProof/>
            <w:lang w:val="id-ID"/>
          </w:rPr>
          <w:t>1.6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>Project Complete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_Toc422887468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19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341988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69" w:history="1">
        <w:r w:rsidR="00D94527" w:rsidRPr="00735CD3">
          <w:rPr>
            <w:rStyle w:val="Hyperlink"/>
            <w:noProof/>
            <w:lang w:val="id-ID"/>
          </w:rPr>
          <w:t>1.6.1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 xml:space="preserve">Biaya Pembuatan </w:t>
        </w:r>
        <w:r w:rsidR="00D94527" w:rsidRPr="00735CD3">
          <w:rPr>
            <w:rStyle w:val="Hyperlink"/>
            <w:i/>
            <w:noProof/>
            <w:lang w:val="id-ID"/>
          </w:rPr>
          <w:t>Project Complete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_Toc422887469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19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341988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70" w:history="1">
        <w:r w:rsidR="00D94527" w:rsidRPr="00735CD3">
          <w:rPr>
            <w:rStyle w:val="Hyperlink"/>
            <w:noProof/>
            <w:lang w:val="id-ID"/>
          </w:rPr>
          <w:t>1.6.2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 xml:space="preserve">Biaya Pembelian </w:t>
        </w:r>
        <w:r w:rsidR="00D94527" w:rsidRPr="00735CD3">
          <w:rPr>
            <w:rStyle w:val="Hyperlink"/>
            <w:i/>
            <w:noProof/>
            <w:lang w:val="id-ID"/>
          </w:rPr>
          <w:t>Project Complete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_Toc422887470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20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341988">
      <w:pPr>
        <w:pStyle w:val="TOC3"/>
        <w:tabs>
          <w:tab w:val="left" w:pos="1320"/>
          <w:tab w:val="right" w:leader="dot" w:pos="9350"/>
        </w:tabs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71" w:history="1">
        <w:r w:rsidR="00D94527" w:rsidRPr="00735CD3">
          <w:rPr>
            <w:rStyle w:val="Hyperlink"/>
            <w:noProof/>
            <w:lang w:val="id-ID"/>
          </w:rPr>
          <w:t>1.6.3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noProof/>
            <w:lang w:val="id-ID"/>
          </w:rPr>
          <w:t xml:space="preserve">Biaya Akhir </w:t>
        </w:r>
        <w:r w:rsidR="00D94527" w:rsidRPr="00735CD3">
          <w:rPr>
            <w:rStyle w:val="Hyperlink"/>
            <w:i/>
            <w:noProof/>
            <w:lang w:val="id-ID"/>
          </w:rPr>
          <w:t>Project Complete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_Toc422887471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21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341988">
      <w:pPr>
        <w:pStyle w:val="TOC1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72" w:history="1">
        <w:r w:rsidR="00D94527" w:rsidRPr="00735CD3">
          <w:rPr>
            <w:rStyle w:val="Hyperlink"/>
            <w:noProof/>
            <w:lang w:val="en-US"/>
          </w:rPr>
          <w:t>2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rFonts w:eastAsia="Arial" w:cs="Arial"/>
            <w:noProof/>
            <w:lang w:val="id-ID"/>
          </w:rPr>
          <w:t xml:space="preserve">Pilihan </w:t>
        </w:r>
        <w:r w:rsidR="00D94527" w:rsidRPr="00735CD3">
          <w:rPr>
            <w:rStyle w:val="Hyperlink"/>
            <w:rFonts w:eastAsia="Arial" w:cs="Arial"/>
            <w:i/>
            <w:noProof/>
            <w:lang w:val="id-ID"/>
          </w:rPr>
          <w:t xml:space="preserve">Buy / Made </w:t>
        </w:r>
        <w:r w:rsidR="00D94527" w:rsidRPr="00735CD3">
          <w:rPr>
            <w:rStyle w:val="Hyperlink"/>
            <w:rFonts w:eastAsia="Arial" w:cs="Arial"/>
            <w:noProof/>
            <w:lang w:val="id-ID"/>
          </w:rPr>
          <w:t>Untuk Setiap Kebutuhan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_Toc422887472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22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341988">
      <w:pPr>
        <w:pStyle w:val="TOC1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73" w:history="1">
        <w:r w:rsidR="00D94527" w:rsidRPr="00735CD3">
          <w:rPr>
            <w:rStyle w:val="Hyperlink"/>
            <w:noProof/>
            <w:lang w:val="id-ID"/>
          </w:rPr>
          <w:t>3</w:t>
        </w:r>
        <w:r w:rsidR="00D94527">
          <w:rPr>
            <w:rFonts w:asciiTheme="minorHAnsi" w:hAnsiTheme="minorHAnsi" w:cstheme="minorBidi"/>
            <w:noProof/>
            <w:color w:val="auto"/>
            <w:sz w:val="22"/>
            <w:szCs w:val="22"/>
            <w:shd w:val="clear" w:color="auto" w:fill="auto"/>
            <w:lang w:val="en-US" w:eastAsia="en-US"/>
          </w:rPr>
          <w:tab/>
        </w:r>
        <w:r w:rsidR="00D94527" w:rsidRPr="00735CD3">
          <w:rPr>
            <w:rStyle w:val="Hyperlink"/>
            <w:rFonts w:eastAsia="Arial" w:cs="Arial"/>
            <w:noProof/>
            <w:lang w:val="id-ID"/>
          </w:rPr>
          <w:t>Kesimpulan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_Toc422887473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26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341988">
      <w:pPr>
        <w:pStyle w:val="TOC1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74" w:history="1">
        <w:r w:rsidR="00D94527" w:rsidRPr="00735CD3">
          <w:rPr>
            <w:rStyle w:val="Hyperlink"/>
            <w:noProof/>
            <w:lang w:val="id-ID"/>
          </w:rPr>
          <w:t>Daftar Referensi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_Toc422887474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27</w:t>
        </w:r>
        <w:r w:rsidR="00D94527">
          <w:rPr>
            <w:noProof/>
            <w:webHidden/>
          </w:rPr>
          <w:fldChar w:fldCharType="end"/>
        </w:r>
      </w:hyperlink>
    </w:p>
    <w:p w:rsidR="00D94527" w:rsidRDefault="00341988">
      <w:pPr>
        <w:pStyle w:val="TOC1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en-US"/>
        </w:rPr>
      </w:pPr>
      <w:hyperlink w:anchor="_Toc422887475" w:history="1">
        <w:r w:rsidR="00D94527" w:rsidRPr="00735CD3">
          <w:rPr>
            <w:rStyle w:val="Hyperlink"/>
            <w:noProof/>
            <w:lang w:val="id-ID"/>
          </w:rPr>
          <w:t>Lampiran</w:t>
        </w:r>
        <w:r w:rsidR="00D94527">
          <w:rPr>
            <w:noProof/>
            <w:webHidden/>
          </w:rPr>
          <w:tab/>
        </w:r>
        <w:r w:rsidR="00D94527">
          <w:rPr>
            <w:noProof/>
            <w:webHidden/>
          </w:rPr>
          <w:fldChar w:fldCharType="begin"/>
        </w:r>
        <w:r w:rsidR="00D94527">
          <w:rPr>
            <w:noProof/>
            <w:webHidden/>
          </w:rPr>
          <w:instrText xml:space="preserve"> PAGEREF _Toc422887475 \h </w:instrText>
        </w:r>
        <w:r w:rsidR="00D94527">
          <w:rPr>
            <w:noProof/>
            <w:webHidden/>
          </w:rPr>
        </w:r>
        <w:r w:rsidR="00D94527">
          <w:rPr>
            <w:noProof/>
            <w:webHidden/>
          </w:rPr>
          <w:fldChar w:fldCharType="separate"/>
        </w:r>
        <w:r w:rsidR="00D94527">
          <w:rPr>
            <w:noProof/>
            <w:webHidden/>
          </w:rPr>
          <w:t>28</w:t>
        </w:r>
        <w:r w:rsidR="00D94527">
          <w:rPr>
            <w:noProof/>
            <w:webHidden/>
          </w:rPr>
          <w:fldChar w:fldCharType="end"/>
        </w:r>
      </w:hyperlink>
    </w:p>
    <w:p w:rsidR="0054326B" w:rsidRDefault="005E468B" w:rsidP="002B3046">
      <w:pPr>
        <w:spacing w:line="360" w:lineRule="auto"/>
        <w:jc w:val="both"/>
      </w:pPr>
      <w:r w:rsidRPr="004B06CB">
        <w:fldChar w:fldCharType="end"/>
      </w:r>
    </w:p>
    <w:p w:rsidR="0054326B" w:rsidRDefault="0054326B">
      <w:pPr>
        <w:shd w:val="clear" w:color="auto" w:fill="auto"/>
      </w:pPr>
      <w:r>
        <w:br w:type="page"/>
      </w:r>
    </w:p>
    <w:p w:rsidR="0054326B" w:rsidRPr="0054326B" w:rsidRDefault="0054326B" w:rsidP="00510F4E">
      <w:pPr>
        <w:pStyle w:val="Heading1"/>
        <w:numPr>
          <w:ilvl w:val="0"/>
          <w:numId w:val="0"/>
        </w:numPr>
        <w:spacing w:before="0" w:after="0" w:line="360" w:lineRule="auto"/>
        <w:ind w:left="432" w:hanging="432"/>
        <w:jc w:val="center"/>
        <w:rPr>
          <w:lang w:val="id-ID"/>
        </w:rPr>
      </w:pPr>
      <w:bookmarkStart w:id="1" w:name="_Toc422887446"/>
      <w:r w:rsidRPr="00E163A0">
        <w:lastRenderedPageBreak/>
        <w:t xml:space="preserve">Daftar </w:t>
      </w:r>
      <w:r>
        <w:rPr>
          <w:lang w:val="id-ID"/>
        </w:rPr>
        <w:t>Tabel</w:t>
      </w:r>
      <w:bookmarkEnd w:id="1"/>
    </w:p>
    <w:p w:rsidR="0054326B" w:rsidRPr="00E163A0" w:rsidRDefault="0054326B" w:rsidP="00510F4E">
      <w:pPr>
        <w:spacing w:line="360" w:lineRule="auto"/>
        <w:jc w:val="both"/>
        <w:rPr>
          <w:lang w:val="en-US" w:eastAsia="en-US"/>
        </w:rPr>
      </w:pPr>
    </w:p>
    <w:p w:rsidR="0037564A" w:rsidRDefault="006A3421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TOC \h \z \c "Tabel" </w:instrText>
      </w:r>
      <w:r>
        <w:rPr>
          <w:lang w:val="id-ID"/>
        </w:rPr>
        <w:fldChar w:fldCharType="separate"/>
      </w:r>
      <w:hyperlink w:anchor="_Toc415214868" w:history="1">
        <w:r w:rsidR="0037564A" w:rsidRPr="00FF740F">
          <w:rPr>
            <w:rStyle w:val="Hyperlink"/>
            <w:noProof/>
          </w:rPr>
          <w:t>Tabel 1</w:t>
        </w:r>
        <w:r w:rsidR="0037564A" w:rsidRPr="00FF740F">
          <w:rPr>
            <w:rStyle w:val="Hyperlink"/>
            <w:noProof/>
            <w:lang w:val="id-ID"/>
          </w:rPr>
          <w:t xml:space="preserve">. Biaya Pembuatan </w:t>
        </w:r>
        <w:r w:rsidR="0037564A" w:rsidRPr="00FF740F">
          <w:rPr>
            <w:rStyle w:val="Hyperlink"/>
            <w:i/>
            <w:noProof/>
            <w:lang w:val="id-ID"/>
          </w:rPr>
          <w:t>Initialization Phase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_Toc415214868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5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341988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69" w:history="1">
        <w:r w:rsidR="0037564A" w:rsidRPr="00FF740F">
          <w:rPr>
            <w:rStyle w:val="Hyperlink"/>
            <w:noProof/>
          </w:rPr>
          <w:t>Tabel 2</w:t>
        </w:r>
        <w:r w:rsidR="0037564A" w:rsidRPr="00FF740F">
          <w:rPr>
            <w:rStyle w:val="Hyperlink"/>
            <w:noProof/>
            <w:lang w:val="id-ID"/>
          </w:rPr>
          <w:t xml:space="preserve">. Biaya Pembelian </w:t>
        </w:r>
        <w:r w:rsidR="0037564A" w:rsidRPr="00FF740F">
          <w:rPr>
            <w:rStyle w:val="Hyperlink"/>
            <w:i/>
            <w:noProof/>
            <w:lang w:val="id-ID"/>
          </w:rPr>
          <w:t>Initialization Phase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_Toc415214869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6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341988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70" w:history="1">
        <w:r w:rsidR="0037564A" w:rsidRPr="00FF740F">
          <w:rPr>
            <w:rStyle w:val="Hyperlink"/>
            <w:noProof/>
          </w:rPr>
          <w:t>Tabel 3</w:t>
        </w:r>
        <w:r w:rsidR="0037564A" w:rsidRPr="00FF740F">
          <w:rPr>
            <w:rStyle w:val="Hyperlink"/>
            <w:noProof/>
            <w:lang w:val="id-ID"/>
          </w:rPr>
          <w:t xml:space="preserve">. Biaya Akhir </w:t>
        </w:r>
        <w:r w:rsidR="0037564A" w:rsidRPr="00FF740F">
          <w:rPr>
            <w:rStyle w:val="Hyperlink"/>
            <w:i/>
            <w:noProof/>
            <w:lang w:val="id-ID"/>
          </w:rPr>
          <w:t>Initialization Phase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_Toc415214870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6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341988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71" w:history="1">
        <w:r w:rsidR="0037564A" w:rsidRPr="00FF740F">
          <w:rPr>
            <w:rStyle w:val="Hyperlink"/>
            <w:noProof/>
          </w:rPr>
          <w:t>Tabel 4</w:t>
        </w:r>
        <w:r w:rsidR="0037564A" w:rsidRPr="00FF740F">
          <w:rPr>
            <w:rStyle w:val="Hyperlink"/>
            <w:noProof/>
            <w:lang w:val="id-ID"/>
          </w:rPr>
          <w:t xml:space="preserve">. Biaya Pembuatan </w:t>
        </w:r>
        <w:r w:rsidR="0037564A" w:rsidRPr="00FF740F">
          <w:rPr>
            <w:rStyle w:val="Hyperlink"/>
            <w:i/>
            <w:noProof/>
            <w:lang w:val="id-ID"/>
          </w:rPr>
          <w:t>Planning Phase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_Toc415214871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8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341988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72" w:history="1">
        <w:r w:rsidR="0037564A" w:rsidRPr="00FF740F">
          <w:rPr>
            <w:rStyle w:val="Hyperlink"/>
            <w:noProof/>
          </w:rPr>
          <w:t>Tabel 5</w:t>
        </w:r>
        <w:r w:rsidR="0037564A" w:rsidRPr="00FF740F">
          <w:rPr>
            <w:rStyle w:val="Hyperlink"/>
            <w:noProof/>
            <w:lang w:val="id-ID"/>
          </w:rPr>
          <w:t xml:space="preserve">. Biaya Pembelian </w:t>
        </w:r>
        <w:r w:rsidR="0037564A" w:rsidRPr="00FF740F">
          <w:rPr>
            <w:rStyle w:val="Hyperlink"/>
            <w:i/>
            <w:noProof/>
            <w:lang w:val="id-ID"/>
          </w:rPr>
          <w:t>Planning Phase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_Toc415214872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9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341988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73" w:history="1">
        <w:r w:rsidR="0037564A" w:rsidRPr="00FF740F">
          <w:rPr>
            <w:rStyle w:val="Hyperlink"/>
            <w:noProof/>
          </w:rPr>
          <w:t>Tabel 6</w:t>
        </w:r>
        <w:r w:rsidR="0037564A" w:rsidRPr="00FF740F">
          <w:rPr>
            <w:rStyle w:val="Hyperlink"/>
            <w:noProof/>
            <w:lang w:val="id-ID"/>
          </w:rPr>
          <w:t xml:space="preserve">. Biaya Akhir </w:t>
        </w:r>
        <w:r w:rsidR="0037564A" w:rsidRPr="00FF740F">
          <w:rPr>
            <w:rStyle w:val="Hyperlink"/>
            <w:i/>
            <w:noProof/>
            <w:lang w:val="id-ID"/>
          </w:rPr>
          <w:t>Planning Phase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_Toc415214873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10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341988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74" w:history="1">
        <w:r w:rsidR="0037564A" w:rsidRPr="00FF740F">
          <w:rPr>
            <w:rStyle w:val="Hyperlink"/>
            <w:noProof/>
          </w:rPr>
          <w:t>Tabel 7</w:t>
        </w:r>
        <w:r w:rsidR="0037564A" w:rsidRPr="00FF740F">
          <w:rPr>
            <w:rStyle w:val="Hyperlink"/>
            <w:noProof/>
            <w:lang w:val="id-ID"/>
          </w:rPr>
          <w:t>. Biaya Pembuatan Tahap Pembuatan Sistem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_Toc415214874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11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341988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75" w:history="1">
        <w:r w:rsidR="0037564A" w:rsidRPr="00FF740F">
          <w:rPr>
            <w:rStyle w:val="Hyperlink"/>
            <w:noProof/>
          </w:rPr>
          <w:t>Tabel 8</w:t>
        </w:r>
        <w:r w:rsidR="0037564A" w:rsidRPr="00FF740F">
          <w:rPr>
            <w:rStyle w:val="Hyperlink"/>
            <w:noProof/>
            <w:lang w:val="id-ID"/>
          </w:rPr>
          <w:t>. Biaya Pembelian Tahap Pembuatan Sistem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_Toc415214875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13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341988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76" w:history="1">
        <w:r w:rsidR="0037564A" w:rsidRPr="00FF740F">
          <w:rPr>
            <w:rStyle w:val="Hyperlink"/>
            <w:noProof/>
          </w:rPr>
          <w:t>Tabel 9</w:t>
        </w:r>
        <w:r w:rsidR="0037564A" w:rsidRPr="00FF740F">
          <w:rPr>
            <w:rStyle w:val="Hyperlink"/>
            <w:noProof/>
            <w:lang w:val="id-ID"/>
          </w:rPr>
          <w:t>. Biaya Akhir Tahap Pembuatan Sistem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_Toc415214876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14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341988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77" w:history="1">
        <w:r w:rsidR="0037564A" w:rsidRPr="00FF740F">
          <w:rPr>
            <w:rStyle w:val="Hyperlink"/>
            <w:noProof/>
          </w:rPr>
          <w:t>Tabel 10</w:t>
        </w:r>
        <w:r w:rsidR="0037564A" w:rsidRPr="00FF740F">
          <w:rPr>
            <w:rStyle w:val="Hyperlink"/>
            <w:noProof/>
            <w:lang w:val="id-ID"/>
          </w:rPr>
          <w:t>. Biaya Pembuatan Tahap Implementasi Sistem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_Toc415214877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15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341988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78" w:history="1">
        <w:r w:rsidR="0037564A" w:rsidRPr="00FF740F">
          <w:rPr>
            <w:rStyle w:val="Hyperlink"/>
            <w:noProof/>
          </w:rPr>
          <w:t>Tabel 11</w:t>
        </w:r>
        <w:r w:rsidR="0037564A" w:rsidRPr="00FF740F">
          <w:rPr>
            <w:rStyle w:val="Hyperlink"/>
            <w:noProof/>
            <w:lang w:val="id-ID"/>
          </w:rPr>
          <w:t>. Biaya Pembelian Tahap Implementasi Sistem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_Toc415214878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16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341988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79" w:history="1">
        <w:r w:rsidR="0037564A" w:rsidRPr="00FF740F">
          <w:rPr>
            <w:rStyle w:val="Hyperlink"/>
            <w:noProof/>
          </w:rPr>
          <w:t>Tabel 12</w:t>
        </w:r>
        <w:r w:rsidR="0037564A" w:rsidRPr="00FF740F">
          <w:rPr>
            <w:rStyle w:val="Hyperlink"/>
            <w:noProof/>
            <w:lang w:val="id-ID"/>
          </w:rPr>
          <w:t>. Biaya Akhir Tahap Implementasi Sistem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_Toc415214879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16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341988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80" w:history="1">
        <w:r w:rsidR="0037564A" w:rsidRPr="00FF740F">
          <w:rPr>
            <w:rStyle w:val="Hyperlink"/>
            <w:noProof/>
          </w:rPr>
          <w:t>Tabel 13</w:t>
        </w:r>
        <w:r w:rsidR="0037564A" w:rsidRPr="00FF740F">
          <w:rPr>
            <w:rStyle w:val="Hyperlink"/>
            <w:noProof/>
            <w:lang w:val="id-ID"/>
          </w:rPr>
          <w:t>. Biaya Pembuatan Tahap Penyerahan Sistem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_Toc415214880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17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341988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81" w:history="1">
        <w:r w:rsidR="0037564A" w:rsidRPr="00FF740F">
          <w:rPr>
            <w:rStyle w:val="Hyperlink"/>
            <w:noProof/>
          </w:rPr>
          <w:t>Tabel 14</w:t>
        </w:r>
        <w:r w:rsidR="0037564A" w:rsidRPr="00FF740F">
          <w:rPr>
            <w:rStyle w:val="Hyperlink"/>
            <w:noProof/>
            <w:lang w:val="id-ID"/>
          </w:rPr>
          <w:t>. Biaya Pembelian Tahap Penyerahan Sistem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_Toc415214881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18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341988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82" w:history="1">
        <w:r w:rsidR="0037564A" w:rsidRPr="00FF740F">
          <w:rPr>
            <w:rStyle w:val="Hyperlink"/>
            <w:noProof/>
          </w:rPr>
          <w:t>Tabel 15</w:t>
        </w:r>
        <w:r w:rsidR="0037564A" w:rsidRPr="00FF740F">
          <w:rPr>
            <w:rStyle w:val="Hyperlink"/>
            <w:noProof/>
            <w:lang w:val="id-ID"/>
          </w:rPr>
          <w:t>. Biaya Akhir Tahap Penyerahan Sistem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_Toc415214882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18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341988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83" w:history="1">
        <w:r w:rsidR="0037564A" w:rsidRPr="00FF740F">
          <w:rPr>
            <w:rStyle w:val="Hyperlink"/>
            <w:noProof/>
          </w:rPr>
          <w:t>Tabel 16</w:t>
        </w:r>
        <w:r w:rsidR="0037564A" w:rsidRPr="00FF740F">
          <w:rPr>
            <w:rStyle w:val="Hyperlink"/>
            <w:noProof/>
            <w:lang w:val="id-ID"/>
          </w:rPr>
          <w:t xml:space="preserve">. Biaya Pembuatan </w:t>
        </w:r>
        <w:r w:rsidR="0037564A" w:rsidRPr="00FF740F">
          <w:rPr>
            <w:rStyle w:val="Hyperlink"/>
            <w:i/>
            <w:noProof/>
            <w:lang w:val="id-ID"/>
          </w:rPr>
          <w:t>Project Complete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_Toc415214883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19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341988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84" w:history="1">
        <w:r w:rsidR="0037564A" w:rsidRPr="00FF740F">
          <w:rPr>
            <w:rStyle w:val="Hyperlink"/>
            <w:noProof/>
          </w:rPr>
          <w:t>Tabel 17</w:t>
        </w:r>
        <w:r w:rsidR="0037564A" w:rsidRPr="00FF740F">
          <w:rPr>
            <w:rStyle w:val="Hyperlink"/>
            <w:noProof/>
            <w:lang w:val="id-ID"/>
          </w:rPr>
          <w:t xml:space="preserve">. Biaya Pembelian </w:t>
        </w:r>
        <w:r w:rsidR="0037564A" w:rsidRPr="00FF740F">
          <w:rPr>
            <w:rStyle w:val="Hyperlink"/>
            <w:i/>
            <w:noProof/>
            <w:lang w:val="id-ID"/>
          </w:rPr>
          <w:t>Project Complete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_Toc415214884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20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341988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85" w:history="1">
        <w:r w:rsidR="0037564A" w:rsidRPr="00FF740F">
          <w:rPr>
            <w:rStyle w:val="Hyperlink"/>
            <w:noProof/>
          </w:rPr>
          <w:t>Tabel 18</w:t>
        </w:r>
        <w:r w:rsidR="0037564A" w:rsidRPr="00FF740F">
          <w:rPr>
            <w:rStyle w:val="Hyperlink"/>
            <w:noProof/>
            <w:lang w:val="id-ID"/>
          </w:rPr>
          <w:t xml:space="preserve">. Biaya Akhir </w:t>
        </w:r>
        <w:r w:rsidR="0037564A" w:rsidRPr="00FF740F">
          <w:rPr>
            <w:rStyle w:val="Hyperlink"/>
            <w:i/>
            <w:noProof/>
            <w:lang w:val="id-ID"/>
          </w:rPr>
          <w:t>Project Complete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_Toc415214885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20</w:t>
        </w:r>
        <w:r w:rsidR="0037564A">
          <w:rPr>
            <w:noProof/>
            <w:webHidden/>
          </w:rPr>
          <w:fldChar w:fldCharType="end"/>
        </w:r>
      </w:hyperlink>
    </w:p>
    <w:p w:rsidR="0037564A" w:rsidRDefault="00341988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rFonts w:asciiTheme="minorHAnsi" w:hAnsiTheme="minorHAnsi" w:cstheme="minorBidi" w:hint="eastAsia"/>
          <w:noProof/>
          <w:color w:val="auto"/>
          <w:sz w:val="22"/>
          <w:szCs w:val="22"/>
          <w:shd w:val="clear" w:color="auto" w:fill="auto"/>
          <w:lang w:val="en-US" w:eastAsia="zh-CN"/>
        </w:rPr>
      </w:pPr>
      <w:hyperlink w:anchor="_Toc415214886" w:history="1">
        <w:r w:rsidR="0037564A" w:rsidRPr="00FF740F">
          <w:rPr>
            <w:rStyle w:val="Hyperlink"/>
            <w:noProof/>
          </w:rPr>
          <w:t>Tabel 19</w:t>
        </w:r>
        <w:r w:rsidR="0037564A" w:rsidRPr="00FF740F">
          <w:rPr>
            <w:rStyle w:val="Hyperlink"/>
            <w:noProof/>
            <w:lang w:val="id-ID"/>
          </w:rPr>
          <w:t xml:space="preserve">. Pilihan </w:t>
        </w:r>
        <w:r w:rsidR="0037564A" w:rsidRPr="00FF740F">
          <w:rPr>
            <w:rStyle w:val="Hyperlink"/>
            <w:i/>
            <w:noProof/>
            <w:lang w:val="id-ID"/>
          </w:rPr>
          <w:t xml:space="preserve">Buy / Made </w:t>
        </w:r>
        <w:r w:rsidR="0037564A" w:rsidRPr="00FF740F">
          <w:rPr>
            <w:rStyle w:val="Hyperlink"/>
            <w:noProof/>
            <w:lang w:val="id-ID"/>
          </w:rPr>
          <w:t>Setiap Tahap</w:t>
        </w:r>
        <w:r w:rsidR="0037564A">
          <w:rPr>
            <w:noProof/>
            <w:webHidden/>
          </w:rPr>
          <w:tab/>
        </w:r>
        <w:r w:rsidR="0037564A">
          <w:rPr>
            <w:noProof/>
            <w:webHidden/>
          </w:rPr>
          <w:fldChar w:fldCharType="begin"/>
        </w:r>
        <w:r w:rsidR="0037564A">
          <w:rPr>
            <w:noProof/>
            <w:webHidden/>
          </w:rPr>
          <w:instrText xml:space="preserve"> PAGEREF _Toc415214886 \h </w:instrText>
        </w:r>
        <w:r w:rsidR="0037564A">
          <w:rPr>
            <w:noProof/>
            <w:webHidden/>
          </w:rPr>
        </w:r>
        <w:r w:rsidR="0037564A">
          <w:rPr>
            <w:noProof/>
            <w:webHidden/>
          </w:rPr>
          <w:fldChar w:fldCharType="separate"/>
        </w:r>
        <w:r w:rsidR="00C82685">
          <w:rPr>
            <w:noProof/>
            <w:webHidden/>
          </w:rPr>
          <w:t>23</w:t>
        </w:r>
        <w:r w:rsidR="0037564A">
          <w:rPr>
            <w:noProof/>
            <w:webHidden/>
          </w:rPr>
          <w:fldChar w:fldCharType="end"/>
        </w:r>
      </w:hyperlink>
    </w:p>
    <w:p w:rsidR="00510F4E" w:rsidRPr="00510F4E" w:rsidRDefault="006A3421" w:rsidP="0037564A">
      <w:pPr>
        <w:pStyle w:val="TableofFigures"/>
        <w:tabs>
          <w:tab w:val="right" w:leader="dot" w:pos="9350"/>
        </w:tabs>
        <w:spacing w:line="360" w:lineRule="auto"/>
        <w:jc w:val="both"/>
        <w:rPr>
          <w:lang w:val="id-ID"/>
        </w:rPr>
      </w:pPr>
      <w:r>
        <w:rPr>
          <w:lang w:val="id-ID"/>
        </w:rPr>
        <w:fldChar w:fldCharType="end"/>
      </w:r>
    </w:p>
    <w:p w:rsidR="00497AF4" w:rsidRPr="00510F4E" w:rsidRDefault="00497AF4" w:rsidP="00510F4E">
      <w:pPr>
        <w:shd w:val="clear" w:color="auto" w:fill="auto"/>
        <w:spacing w:line="360" w:lineRule="auto"/>
        <w:jc w:val="both"/>
        <w:rPr>
          <w:lang w:val="id-ID"/>
        </w:rPr>
      </w:pPr>
    </w:p>
    <w:p w:rsidR="00497AF4" w:rsidRDefault="00497AF4" w:rsidP="00510F4E">
      <w:pPr>
        <w:shd w:val="clear" w:color="auto" w:fill="auto"/>
        <w:spacing w:line="360" w:lineRule="auto"/>
        <w:jc w:val="both"/>
      </w:pPr>
      <w:r>
        <w:br w:type="page"/>
      </w:r>
    </w:p>
    <w:p w:rsidR="00E163A0" w:rsidRPr="00533FAD" w:rsidRDefault="00D94527" w:rsidP="008E2EB5">
      <w:pPr>
        <w:pStyle w:val="Heading1"/>
        <w:spacing w:before="0" w:after="0" w:line="360" w:lineRule="auto"/>
        <w:ind w:right="0"/>
        <w:jc w:val="both"/>
        <w:rPr>
          <w:sz w:val="32"/>
        </w:rPr>
      </w:pPr>
      <w:bookmarkStart w:id="2" w:name="_Ref178696204"/>
      <w:bookmarkStart w:id="3" w:name="_Toc207192152"/>
      <w:bookmarkStart w:id="4" w:name="_Toc250743031"/>
      <w:bookmarkStart w:id="5" w:name="_Toc422887447"/>
      <w:bookmarkEnd w:id="2"/>
      <w:bookmarkEnd w:id="3"/>
      <w:bookmarkEnd w:id="4"/>
      <w:r>
        <w:rPr>
          <w:rFonts w:eastAsia="Arial" w:cs="Arial"/>
          <w:sz w:val="32"/>
          <w:lang w:val="en-US"/>
        </w:rPr>
        <w:lastRenderedPageBreak/>
        <w:t xml:space="preserve">Latar </w:t>
      </w:r>
      <w:proofErr w:type="spellStart"/>
      <w:r>
        <w:rPr>
          <w:rFonts w:eastAsia="Arial" w:cs="Arial"/>
          <w:sz w:val="32"/>
          <w:lang w:val="en-US"/>
        </w:rPr>
        <w:t>Belakang</w:t>
      </w:r>
      <w:proofErr w:type="spellEnd"/>
      <w:r>
        <w:rPr>
          <w:rFonts w:eastAsia="Arial" w:cs="Arial"/>
          <w:sz w:val="32"/>
          <w:lang w:val="en-US"/>
        </w:rPr>
        <w:t xml:space="preserve"> </w:t>
      </w:r>
      <w:proofErr w:type="spellStart"/>
      <w:r>
        <w:rPr>
          <w:rFonts w:eastAsia="Arial" w:cs="Arial"/>
          <w:sz w:val="32"/>
          <w:lang w:val="en-US"/>
        </w:rPr>
        <w:t>Permasalahan</w:t>
      </w:r>
      <w:bookmarkEnd w:id="5"/>
      <w:proofErr w:type="spellEnd"/>
    </w:p>
    <w:p w:rsidR="00344517" w:rsidRDefault="00D33CD4" w:rsidP="002C6378">
      <w:pPr>
        <w:shd w:val="clear" w:color="auto" w:fill="auto"/>
        <w:spacing w:line="360" w:lineRule="auto"/>
        <w:ind w:firstLine="432"/>
        <w:jc w:val="both"/>
        <w:rPr>
          <w:rFonts w:eastAsia="Arial" w:cs="Arial"/>
          <w:lang w:val="en-US"/>
        </w:rPr>
      </w:pPr>
      <w:bookmarkStart w:id="6" w:name="_Toc250743032"/>
      <w:bookmarkEnd w:id="6"/>
      <w:proofErr w:type="spellStart"/>
      <w:r w:rsidRPr="00DA4A40">
        <w:rPr>
          <w:rFonts w:eastAsia="Arial" w:cs="Arial"/>
          <w:lang w:val="en-US"/>
        </w:rPr>
        <w:t>Masalah</w:t>
      </w:r>
      <w:proofErr w:type="spellEnd"/>
      <w:r w:rsidRPr="00DA4A40">
        <w:rPr>
          <w:rFonts w:eastAsia="Arial" w:cs="Arial"/>
          <w:lang w:val="en-US"/>
        </w:rPr>
        <w:t xml:space="preserve"> </w:t>
      </w:r>
      <w:proofErr w:type="spellStart"/>
      <w:r w:rsidRPr="00DA4A40">
        <w:rPr>
          <w:rFonts w:eastAsia="Arial" w:cs="Arial"/>
          <w:lang w:val="en-US"/>
        </w:rPr>
        <w:t>pendidikan</w:t>
      </w:r>
      <w:proofErr w:type="spellEnd"/>
      <w:r w:rsidRPr="00DA4A40">
        <w:rPr>
          <w:rFonts w:eastAsia="Arial" w:cs="Arial"/>
          <w:lang w:val="en-US"/>
        </w:rPr>
        <w:t xml:space="preserve"> di Indonesia </w:t>
      </w:r>
      <w:proofErr w:type="spellStart"/>
      <w:r w:rsidRPr="00DA4A40">
        <w:rPr>
          <w:rFonts w:eastAsia="Arial" w:cs="Arial"/>
          <w:lang w:val="en-US"/>
        </w:rPr>
        <w:t>sudah</w:t>
      </w:r>
      <w:proofErr w:type="spellEnd"/>
      <w:r w:rsidRPr="00DA4A40">
        <w:rPr>
          <w:rFonts w:eastAsia="Arial" w:cs="Arial"/>
          <w:lang w:val="en-US"/>
        </w:rPr>
        <w:t xml:space="preserve"> </w:t>
      </w:r>
      <w:proofErr w:type="spellStart"/>
      <w:r w:rsidRPr="00DA4A40">
        <w:rPr>
          <w:rFonts w:eastAsia="Arial" w:cs="Arial"/>
          <w:lang w:val="en-US"/>
        </w:rPr>
        <w:t>lazim</w:t>
      </w:r>
      <w:proofErr w:type="spellEnd"/>
      <w:r w:rsidRPr="00DA4A40">
        <w:rPr>
          <w:rFonts w:eastAsia="Arial" w:cs="Arial"/>
          <w:lang w:val="en-US"/>
        </w:rPr>
        <w:t xml:space="preserve"> </w:t>
      </w:r>
      <w:proofErr w:type="spellStart"/>
      <w:r w:rsidRPr="00DA4A40">
        <w:rPr>
          <w:rFonts w:eastAsia="Arial" w:cs="Arial"/>
          <w:lang w:val="en-US"/>
        </w:rPr>
        <w:t>dibicarakan</w:t>
      </w:r>
      <w:proofErr w:type="spellEnd"/>
      <w:r w:rsidRPr="00DA4A40">
        <w:rPr>
          <w:rFonts w:eastAsia="Arial" w:cs="Arial"/>
          <w:lang w:val="en-US"/>
        </w:rPr>
        <w:t xml:space="preserve">. </w:t>
      </w:r>
      <w:proofErr w:type="spellStart"/>
      <w:r w:rsidRPr="00DA4A40">
        <w:rPr>
          <w:rFonts w:eastAsia="Arial" w:cs="Arial"/>
          <w:lang w:val="en-US"/>
        </w:rPr>
        <w:t>Baik</w:t>
      </w:r>
      <w:proofErr w:type="spellEnd"/>
      <w:r w:rsidRPr="00DA4A40">
        <w:rPr>
          <w:rFonts w:eastAsia="Arial" w:cs="Arial"/>
          <w:lang w:val="en-US"/>
        </w:rPr>
        <w:t xml:space="preserve"> </w:t>
      </w:r>
      <w:proofErr w:type="spellStart"/>
      <w:r w:rsidRPr="00DA4A40">
        <w:rPr>
          <w:rFonts w:eastAsia="Arial" w:cs="Arial"/>
          <w:lang w:val="en-US"/>
        </w:rPr>
        <w:t>ketidakmerataannya</w:t>
      </w:r>
      <w:proofErr w:type="spellEnd"/>
      <w:r w:rsidRPr="00DA4A40">
        <w:rPr>
          <w:rFonts w:eastAsia="Arial" w:cs="Arial"/>
          <w:lang w:val="en-US"/>
        </w:rPr>
        <w:t xml:space="preserve"> </w:t>
      </w:r>
      <w:proofErr w:type="spellStart"/>
      <w:r w:rsidRPr="00DA4A40">
        <w:rPr>
          <w:rFonts w:eastAsia="Arial" w:cs="Arial"/>
          <w:lang w:val="en-US"/>
        </w:rPr>
        <w:t>maupun</w:t>
      </w:r>
      <w:proofErr w:type="spellEnd"/>
      <w:r w:rsidRPr="00DA4A40">
        <w:rPr>
          <w:rFonts w:eastAsia="Arial" w:cs="Arial"/>
          <w:lang w:val="en-US"/>
        </w:rPr>
        <w:t xml:space="preserve"> </w:t>
      </w:r>
      <w:proofErr w:type="spellStart"/>
      <w:r w:rsidRPr="00DA4A40">
        <w:rPr>
          <w:rFonts w:eastAsia="Arial" w:cs="Arial"/>
          <w:lang w:val="en-US"/>
        </w:rPr>
        <w:t>kualitas</w:t>
      </w:r>
      <w:proofErr w:type="spellEnd"/>
      <w:r w:rsidRPr="00DA4A40">
        <w:rPr>
          <w:rFonts w:eastAsia="Arial" w:cs="Arial"/>
          <w:lang w:val="en-US"/>
        </w:rPr>
        <w:t xml:space="preserve"> </w:t>
      </w:r>
      <w:proofErr w:type="spellStart"/>
      <w:r w:rsidRPr="00DA4A40">
        <w:rPr>
          <w:rFonts w:eastAsia="Arial" w:cs="Arial"/>
          <w:lang w:val="en-US"/>
        </w:rPr>
        <w:t>pendidikannya</w:t>
      </w:r>
      <w:proofErr w:type="spellEnd"/>
      <w:r w:rsidRPr="00DA4A40">
        <w:rPr>
          <w:rFonts w:eastAsia="Arial" w:cs="Arial"/>
          <w:lang w:val="en-US"/>
        </w:rPr>
        <w:t xml:space="preserve"> </w:t>
      </w:r>
      <w:proofErr w:type="spellStart"/>
      <w:r w:rsidRPr="00DA4A40">
        <w:rPr>
          <w:rFonts w:eastAsia="Arial" w:cs="Arial"/>
          <w:lang w:val="en-US"/>
        </w:rPr>
        <w:t>menjadi</w:t>
      </w:r>
      <w:proofErr w:type="spellEnd"/>
      <w:r w:rsidRPr="00DA4A40">
        <w:rPr>
          <w:rFonts w:eastAsia="Arial" w:cs="Arial"/>
          <w:lang w:val="en-US"/>
        </w:rPr>
        <w:t xml:space="preserve"> </w:t>
      </w:r>
      <w:proofErr w:type="spellStart"/>
      <w:r w:rsidRPr="00DA4A40">
        <w:rPr>
          <w:rFonts w:eastAsia="Arial" w:cs="Arial"/>
          <w:lang w:val="en-US"/>
        </w:rPr>
        <w:t>sorotan</w:t>
      </w:r>
      <w:proofErr w:type="spellEnd"/>
      <w:r w:rsidRPr="00DA4A40">
        <w:rPr>
          <w:rFonts w:eastAsia="Arial" w:cs="Arial"/>
          <w:lang w:val="en-US"/>
        </w:rPr>
        <w:t xml:space="preserve"> </w:t>
      </w:r>
      <w:proofErr w:type="spellStart"/>
      <w:r w:rsidRPr="00DA4A40">
        <w:rPr>
          <w:rFonts w:eastAsia="Arial" w:cs="Arial"/>
          <w:lang w:val="en-US"/>
        </w:rPr>
        <w:t>seluruh</w:t>
      </w:r>
      <w:proofErr w:type="spellEnd"/>
      <w:r w:rsidRPr="00DA4A40">
        <w:rPr>
          <w:rFonts w:eastAsia="Arial" w:cs="Arial"/>
          <w:lang w:val="en-US"/>
        </w:rPr>
        <w:t xml:space="preserve"> </w:t>
      </w:r>
      <w:proofErr w:type="spellStart"/>
      <w:r w:rsidRPr="00DA4A40">
        <w:rPr>
          <w:rFonts w:eastAsia="Arial" w:cs="Arial"/>
          <w:lang w:val="en-US"/>
        </w:rPr>
        <w:t>kalangan</w:t>
      </w:r>
      <w:proofErr w:type="spellEnd"/>
      <w:r w:rsidRPr="00DA4A40">
        <w:rPr>
          <w:rFonts w:eastAsia="Arial" w:cs="Arial"/>
          <w:lang w:val="en-US"/>
        </w:rPr>
        <w:t xml:space="preserve"> </w:t>
      </w:r>
      <w:proofErr w:type="spellStart"/>
      <w:r w:rsidRPr="00DA4A40">
        <w:rPr>
          <w:rFonts w:eastAsia="Arial" w:cs="Arial"/>
          <w:lang w:val="en-US"/>
        </w:rPr>
        <w:t>penduduk</w:t>
      </w:r>
      <w:proofErr w:type="spellEnd"/>
      <w:r w:rsidRPr="00DA4A40">
        <w:rPr>
          <w:rFonts w:eastAsia="Arial" w:cs="Arial"/>
          <w:lang w:val="en-US"/>
        </w:rPr>
        <w:t xml:space="preserve"> Indonesia.</w:t>
      </w:r>
      <w:r w:rsidR="00855486" w:rsidRPr="00DA4A40">
        <w:rPr>
          <w:rFonts w:eastAsia="Arial" w:cs="Arial"/>
          <w:lang w:val="en-US"/>
        </w:rPr>
        <w:t xml:space="preserve"> </w:t>
      </w:r>
      <w:proofErr w:type="spellStart"/>
      <w:r w:rsidR="00855486" w:rsidRPr="00DA4A40">
        <w:rPr>
          <w:rFonts w:eastAsia="Arial" w:cs="Arial"/>
          <w:lang w:val="en-US"/>
        </w:rPr>
        <w:t>Walaupun</w:t>
      </w:r>
      <w:proofErr w:type="spellEnd"/>
      <w:r w:rsidR="00855486" w:rsidRPr="00DA4A40">
        <w:rPr>
          <w:rFonts w:eastAsia="Arial" w:cs="Arial"/>
          <w:lang w:val="en-US"/>
        </w:rPr>
        <w:t xml:space="preserve"> </w:t>
      </w:r>
      <w:proofErr w:type="spellStart"/>
      <w:r w:rsidR="00855486" w:rsidRPr="00DA4A40">
        <w:rPr>
          <w:rFonts w:eastAsia="Arial" w:cs="Arial"/>
          <w:lang w:val="en-US"/>
        </w:rPr>
        <w:t>sudah</w:t>
      </w:r>
      <w:proofErr w:type="spellEnd"/>
      <w:r w:rsidR="00855486" w:rsidRPr="00DA4A40">
        <w:rPr>
          <w:rFonts w:eastAsia="Arial" w:cs="Arial"/>
          <w:lang w:val="en-US"/>
        </w:rPr>
        <w:t xml:space="preserve"> </w:t>
      </w:r>
      <w:proofErr w:type="spellStart"/>
      <w:r w:rsidR="00855486" w:rsidRPr="00DA4A40">
        <w:rPr>
          <w:rFonts w:eastAsia="Arial" w:cs="Arial"/>
          <w:lang w:val="en-US"/>
        </w:rPr>
        <w:t>banyak</w:t>
      </w:r>
      <w:proofErr w:type="spellEnd"/>
      <w:r w:rsidR="00855486" w:rsidRPr="00DA4A40">
        <w:rPr>
          <w:rFonts w:eastAsia="Arial" w:cs="Arial"/>
          <w:lang w:val="en-US"/>
        </w:rPr>
        <w:t xml:space="preserve"> </w:t>
      </w:r>
      <w:proofErr w:type="spellStart"/>
      <w:r w:rsidR="00855486" w:rsidRPr="00DA4A40">
        <w:rPr>
          <w:rFonts w:eastAsia="Arial" w:cs="Arial"/>
          <w:lang w:val="en-US"/>
        </w:rPr>
        <w:t>pembicaraan</w:t>
      </w:r>
      <w:proofErr w:type="spellEnd"/>
      <w:r w:rsidR="00855486" w:rsidRPr="00DA4A40">
        <w:rPr>
          <w:rFonts w:eastAsia="Arial" w:cs="Arial"/>
          <w:lang w:val="en-US"/>
        </w:rPr>
        <w:t xml:space="preserve"> </w:t>
      </w:r>
      <w:proofErr w:type="spellStart"/>
      <w:r w:rsidR="00855486" w:rsidRPr="00DA4A40">
        <w:rPr>
          <w:rFonts w:eastAsia="Arial" w:cs="Arial"/>
          <w:lang w:val="en-US"/>
        </w:rPr>
        <w:t>tentang</w:t>
      </w:r>
      <w:proofErr w:type="spellEnd"/>
      <w:r w:rsidR="00855486" w:rsidRPr="00DA4A40">
        <w:rPr>
          <w:rFonts w:eastAsia="Arial" w:cs="Arial"/>
          <w:lang w:val="en-US"/>
        </w:rPr>
        <w:t xml:space="preserve"> </w:t>
      </w:r>
      <w:proofErr w:type="spellStart"/>
      <w:r w:rsidR="00855486" w:rsidRPr="00DA4A40">
        <w:rPr>
          <w:rFonts w:eastAsia="Arial" w:cs="Arial"/>
          <w:lang w:val="en-US"/>
        </w:rPr>
        <w:t>kondisi</w:t>
      </w:r>
      <w:proofErr w:type="spellEnd"/>
      <w:r w:rsidR="00855486" w:rsidRPr="00DA4A40">
        <w:rPr>
          <w:rFonts w:eastAsia="Arial" w:cs="Arial"/>
          <w:lang w:val="en-US"/>
        </w:rPr>
        <w:t xml:space="preserve"> </w:t>
      </w:r>
      <w:proofErr w:type="spellStart"/>
      <w:r w:rsidR="00855486" w:rsidRPr="00DA4A40">
        <w:rPr>
          <w:rFonts w:eastAsia="Arial" w:cs="Arial"/>
          <w:lang w:val="en-US"/>
        </w:rPr>
        <w:t>pendidikan</w:t>
      </w:r>
      <w:proofErr w:type="spellEnd"/>
      <w:r w:rsidR="00855486" w:rsidRPr="00DA4A40">
        <w:rPr>
          <w:rFonts w:eastAsia="Arial" w:cs="Arial"/>
          <w:lang w:val="en-US"/>
        </w:rPr>
        <w:t xml:space="preserve"> di Indonesia</w:t>
      </w:r>
      <w:r w:rsidR="002C6378">
        <w:rPr>
          <w:rFonts w:eastAsia="Arial" w:cs="Arial"/>
          <w:lang w:val="en-US"/>
        </w:rPr>
        <w:t>,</w:t>
      </w:r>
      <w:r w:rsidR="00855486" w:rsidRPr="00DA4A40">
        <w:rPr>
          <w:rFonts w:eastAsia="Arial" w:cs="Arial"/>
          <w:lang w:val="en-US"/>
        </w:rPr>
        <w:t xml:space="preserve"> </w:t>
      </w:r>
      <w:proofErr w:type="spellStart"/>
      <w:r w:rsidR="00855486" w:rsidRPr="00DA4A40">
        <w:rPr>
          <w:rFonts w:eastAsia="Arial" w:cs="Arial"/>
          <w:lang w:val="en-US"/>
        </w:rPr>
        <w:t>tetapi</w:t>
      </w:r>
      <w:proofErr w:type="spellEnd"/>
      <w:r w:rsidR="00855486" w:rsidRPr="00DA4A40">
        <w:rPr>
          <w:rFonts w:eastAsia="Arial" w:cs="Arial"/>
          <w:lang w:val="en-US"/>
        </w:rPr>
        <w:t xml:space="preserve"> </w:t>
      </w:r>
      <w:proofErr w:type="spellStart"/>
      <w:r w:rsidR="00855486" w:rsidRPr="00DA4A40">
        <w:rPr>
          <w:rFonts w:eastAsia="Arial" w:cs="Arial"/>
          <w:lang w:val="en-US"/>
        </w:rPr>
        <w:t>tetap</w:t>
      </w:r>
      <w:proofErr w:type="spellEnd"/>
      <w:r w:rsidR="00855486" w:rsidRPr="00DA4A40">
        <w:rPr>
          <w:rFonts w:eastAsia="Arial" w:cs="Arial"/>
          <w:lang w:val="en-US"/>
        </w:rPr>
        <w:t xml:space="preserve"> </w:t>
      </w:r>
      <w:proofErr w:type="spellStart"/>
      <w:r w:rsidR="00855486" w:rsidRPr="00DA4A40">
        <w:rPr>
          <w:rFonts w:eastAsia="Arial" w:cs="Arial"/>
          <w:lang w:val="en-US"/>
        </w:rPr>
        <w:t>saja</w:t>
      </w:r>
      <w:proofErr w:type="spellEnd"/>
      <w:r w:rsidR="00855486" w:rsidRPr="00DA4A40">
        <w:rPr>
          <w:rFonts w:eastAsia="Arial" w:cs="Arial"/>
          <w:lang w:val="en-US"/>
        </w:rPr>
        <w:t xml:space="preserve"> </w:t>
      </w:r>
      <w:proofErr w:type="spellStart"/>
      <w:r w:rsidR="00855486" w:rsidRPr="00DA4A40">
        <w:rPr>
          <w:rFonts w:eastAsia="Arial" w:cs="Arial"/>
          <w:lang w:val="en-US"/>
        </w:rPr>
        <w:t>hampir</w:t>
      </w:r>
      <w:proofErr w:type="spellEnd"/>
      <w:r w:rsidR="00855486" w:rsidRPr="00DA4A40">
        <w:rPr>
          <w:rFonts w:eastAsia="Arial" w:cs="Arial"/>
          <w:lang w:val="en-US"/>
        </w:rPr>
        <w:t xml:space="preserve"> </w:t>
      </w:r>
      <w:proofErr w:type="spellStart"/>
      <w:r w:rsidR="00855486" w:rsidRPr="00DA4A40">
        <w:rPr>
          <w:rFonts w:eastAsia="Arial" w:cs="Arial"/>
          <w:lang w:val="en-US"/>
        </w:rPr>
        <w:t>tidak</w:t>
      </w:r>
      <w:proofErr w:type="spellEnd"/>
      <w:r w:rsidR="00855486" w:rsidRPr="00DA4A40">
        <w:rPr>
          <w:rFonts w:eastAsia="Arial" w:cs="Arial"/>
          <w:lang w:val="en-US"/>
        </w:rPr>
        <w:t xml:space="preserve"> </w:t>
      </w:r>
      <w:proofErr w:type="spellStart"/>
      <w:r w:rsidR="00855486" w:rsidRPr="00DA4A40">
        <w:rPr>
          <w:rFonts w:eastAsia="Arial" w:cs="Arial"/>
          <w:lang w:val="en-US"/>
        </w:rPr>
        <w:t>ada</w:t>
      </w:r>
      <w:proofErr w:type="spellEnd"/>
      <w:r w:rsidR="00855486" w:rsidRPr="00DA4A40">
        <w:rPr>
          <w:rFonts w:eastAsia="Arial" w:cs="Arial"/>
          <w:lang w:val="en-US"/>
        </w:rPr>
        <w:t xml:space="preserve"> </w:t>
      </w:r>
      <w:proofErr w:type="spellStart"/>
      <w:r w:rsidR="00855486" w:rsidRPr="00DA4A40">
        <w:rPr>
          <w:rFonts w:eastAsia="Arial" w:cs="Arial"/>
          <w:lang w:val="en-US"/>
        </w:rPr>
        <w:t>tindakan</w:t>
      </w:r>
      <w:proofErr w:type="spellEnd"/>
      <w:r w:rsidR="00855486" w:rsidRPr="00DA4A40">
        <w:rPr>
          <w:rFonts w:eastAsia="Arial" w:cs="Arial"/>
          <w:lang w:val="en-US"/>
        </w:rPr>
        <w:t xml:space="preserve"> yang </w:t>
      </w:r>
      <w:proofErr w:type="spellStart"/>
      <w:r w:rsidR="00855486" w:rsidRPr="00DA4A40">
        <w:rPr>
          <w:rFonts w:eastAsia="Arial" w:cs="Arial"/>
          <w:lang w:val="en-US"/>
        </w:rPr>
        <w:t>dilakukan</w:t>
      </w:r>
      <w:proofErr w:type="spellEnd"/>
      <w:r w:rsidR="00855486" w:rsidRPr="00DA4A40">
        <w:rPr>
          <w:rFonts w:eastAsia="Arial" w:cs="Arial"/>
          <w:lang w:val="en-US"/>
        </w:rPr>
        <w:t xml:space="preserve"> </w:t>
      </w:r>
      <w:proofErr w:type="spellStart"/>
      <w:r w:rsidR="00855486" w:rsidRPr="00DA4A40">
        <w:rPr>
          <w:rFonts w:eastAsia="Arial" w:cs="Arial"/>
          <w:lang w:val="en-US"/>
        </w:rPr>
        <w:t>untuk</w:t>
      </w:r>
      <w:proofErr w:type="spellEnd"/>
      <w:r w:rsidR="00855486" w:rsidRPr="00DA4A40">
        <w:rPr>
          <w:rFonts w:eastAsia="Arial" w:cs="Arial"/>
          <w:lang w:val="en-US"/>
        </w:rPr>
        <w:t xml:space="preserve"> </w:t>
      </w:r>
      <w:proofErr w:type="spellStart"/>
      <w:r w:rsidR="00855486" w:rsidRPr="00DA4A40">
        <w:rPr>
          <w:rFonts w:eastAsia="Arial" w:cs="Arial"/>
          <w:lang w:val="en-US"/>
        </w:rPr>
        <w:t>mengubah</w:t>
      </w:r>
      <w:proofErr w:type="spellEnd"/>
      <w:r w:rsidR="00855486" w:rsidRPr="00DA4A40">
        <w:rPr>
          <w:rFonts w:eastAsia="Arial" w:cs="Arial"/>
          <w:lang w:val="en-US"/>
        </w:rPr>
        <w:t xml:space="preserve"> </w:t>
      </w:r>
      <w:proofErr w:type="spellStart"/>
      <w:r w:rsidR="00855486" w:rsidRPr="00DA4A40">
        <w:rPr>
          <w:rFonts w:eastAsia="Arial" w:cs="Arial"/>
          <w:lang w:val="en-US"/>
        </w:rPr>
        <w:t>itu</w:t>
      </w:r>
      <w:proofErr w:type="spellEnd"/>
      <w:r w:rsidR="00855486" w:rsidRPr="00DA4A40">
        <w:rPr>
          <w:rFonts w:eastAsia="Arial" w:cs="Arial"/>
          <w:lang w:val="en-US"/>
        </w:rPr>
        <w:t xml:space="preserve">. </w:t>
      </w:r>
      <w:proofErr w:type="spellStart"/>
      <w:r w:rsidR="0038703C" w:rsidRPr="00DA4A40">
        <w:rPr>
          <w:rFonts w:eastAsia="Arial" w:cs="Arial"/>
          <w:lang w:val="en-US"/>
        </w:rPr>
        <w:t>Bila</w:t>
      </w:r>
      <w:proofErr w:type="spellEnd"/>
      <w:r w:rsidR="0038703C" w:rsidRPr="00DA4A40">
        <w:rPr>
          <w:rFonts w:eastAsia="Arial" w:cs="Arial"/>
          <w:lang w:val="en-US"/>
        </w:rPr>
        <w:t xml:space="preserve"> </w:t>
      </w:r>
      <w:proofErr w:type="spellStart"/>
      <w:r w:rsidR="0038703C" w:rsidRPr="00DA4A40">
        <w:rPr>
          <w:rFonts w:eastAsia="Arial" w:cs="Arial"/>
          <w:lang w:val="en-US"/>
        </w:rPr>
        <w:t>meninjau</w:t>
      </w:r>
      <w:proofErr w:type="spellEnd"/>
      <w:r w:rsidR="0038703C" w:rsidRPr="00DA4A40">
        <w:rPr>
          <w:rFonts w:eastAsia="Arial" w:cs="Arial"/>
          <w:lang w:val="en-US"/>
        </w:rPr>
        <w:t xml:space="preserve"> </w:t>
      </w:r>
      <w:proofErr w:type="spellStart"/>
      <w:r w:rsidR="00492624" w:rsidRPr="00DA4A40">
        <w:rPr>
          <w:rFonts w:eastAsia="Arial" w:cs="Arial"/>
          <w:lang w:val="en-US"/>
        </w:rPr>
        <w:t>dari</w:t>
      </w:r>
      <w:proofErr w:type="spellEnd"/>
      <w:r w:rsidR="00492624" w:rsidRPr="00DA4A40">
        <w:rPr>
          <w:rFonts w:eastAsia="Arial" w:cs="Arial"/>
          <w:lang w:val="en-US"/>
        </w:rPr>
        <w:t xml:space="preserve"> data </w:t>
      </w:r>
      <w:proofErr w:type="gramStart"/>
      <w:r w:rsidR="00492624" w:rsidRPr="00DA4A40">
        <w:rPr>
          <w:rFonts w:eastAsia="Arial" w:cs="Arial"/>
          <w:lang w:val="en-US"/>
        </w:rPr>
        <w:t>IPM(</w:t>
      </w:r>
      <w:proofErr w:type="spellStart"/>
      <w:proofErr w:type="gramEnd"/>
      <w:r w:rsidR="00492624" w:rsidRPr="00DA4A40">
        <w:rPr>
          <w:rFonts w:eastAsia="Arial" w:cs="Arial"/>
          <w:lang w:val="en-US"/>
        </w:rPr>
        <w:t>Indeks</w:t>
      </w:r>
      <w:proofErr w:type="spellEnd"/>
      <w:r w:rsidR="00492624" w:rsidRPr="00DA4A40">
        <w:rPr>
          <w:rFonts w:eastAsia="Arial" w:cs="Arial"/>
          <w:lang w:val="en-US"/>
        </w:rPr>
        <w:t xml:space="preserve"> P</w:t>
      </w:r>
      <w:r w:rsidR="00E25B10" w:rsidRPr="00DA4A40">
        <w:rPr>
          <w:rFonts w:eastAsia="Arial" w:cs="Arial"/>
          <w:lang w:val="en-US"/>
        </w:rPr>
        <w:t>embangunan</w:t>
      </w:r>
      <w:r w:rsidR="00492624" w:rsidRPr="00DA4A40">
        <w:rPr>
          <w:rFonts w:eastAsia="Arial" w:cs="Arial"/>
          <w:lang w:val="en-US"/>
        </w:rPr>
        <w:t xml:space="preserve"> </w:t>
      </w:r>
      <w:proofErr w:type="spellStart"/>
      <w:r w:rsidR="00492624" w:rsidRPr="00DA4A40">
        <w:rPr>
          <w:rFonts w:eastAsia="Arial" w:cs="Arial"/>
          <w:lang w:val="en-US"/>
        </w:rPr>
        <w:t>Manusia</w:t>
      </w:r>
      <w:proofErr w:type="spellEnd"/>
      <w:r w:rsidR="00492624" w:rsidRPr="00DA4A40">
        <w:rPr>
          <w:rFonts w:eastAsia="Arial" w:cs="Arial"/>
          <w:lang w:val="en-US"/>
        </w:rPr>
        <w:t xml:space="preserve">) yang </w:t>
      </w:r>
      <w:proofErr w:type="spellStart"/>
      <w:r w:rsidR="00492624" w:rsidRPr="00DA4A40">
        <w:rPr>
          <w:rFonts w:eastAsia="Arial" w:cs="Arial"/>
          <w:lang w:val="en-US"/>
        </w:rPr>
        <w:t>diambil</w:t>
      </w:r>
      <w:proofErr w:type="spellEnd"/>
      <w:r w:rsidR="00492624" w:rsidRPr="00DA4A40">
        <w:rPr>
          <w:rFonts w:eastAsia="Arial" w:cs="Arial"/>
          <w:lang w:val="en-US"/>
        </w:rPr>
        <w:t xml:space="preserve"> </w:t>
      </w:r>
      <w:proofErr w:type="spellStart"/>
      <w:r w:rsidR="00492624" w:rsidRPr="00DA4A40">
        <w:rPr>
          <w:rFonts w:eastAsia="Arial" w:cs="Arial"/>
          <w:lang w:val="en-US"/>
        </w:rPr>
        <w:t>dari</w:t>
      </w:r>
      <w:proofErr w:type="spellEnd"/>
      <w:r w:rsidR="00492624" w:rsidRPr="00DA4A40">
        <w:rPr>
          <w:rFonts w:eastAsia="Arial" w:cs="Arial"/>
          <w:lang w:val="en-US"/>
        </w:rPr>
        <w:t xml:space="preserve"> </w:t>
      </w:r>
      <w:r w:rsidR="002C6378">
        <w:rPr>
          <w:rFonts w:eastAsia="Arial" w:cs="Arial"/>
          <w:lang w:val="en-US"/>
        </w:rPr>
        <w:t>http://</w:t>
      </w:r>
      <w:r w:rsidR="00492624" w:rsidRPr="00DA4A40">
        <w:rPr>
          <w:rFonts w:eastAsia="Arial" w:cs="Arial"/>
          <w:lang w:val="en-US"/>
        </w:rPr>
        <w:t>data.go.id</w:t>
      </w:r>
      <w:r w:rsidR="002C6378">
        <w:rPr>
          <w:rFonts w:eastAsia="Arial" w:cs="Arial"/>
          <w:lang w:val="en-US"/>
        </w:rPr>
        <w:t>/</w:t>
      </w:r>
      <w:r w:rsidR="00492624" w:rsidRPr="00DA4A40">
        <w:rPr>
          <w:rFonts w:eastAsia="Arial" w:cs="Arial"/>
          <w:lang w:val="en-US"/>
        </w:rPr>
        <w:t xml:space="preserve"> rata-rata </w:t>
      </w:r>
      <w:proofErr w:type="spellStart"/>
      <w:r w:rsidR="00492624" w:rsidRPr="00DA4A40">
        <w:rPr>
          <w:rFonts w:eastAsia="Arial" w:cs="Arial"/>
          <w:lang w:val="en-US"/>
        </w:rPr>
        <w:t>setiap</w:t>
      </w:r>
      <w:proofErr w:type="spellEnd"/>
      <w:r w:rsidR="00492624" w:rsidRPr="00DA4A40">
        <w:rPr>
          <w:rFonts w:eastAsia="Arial" w:cs="Arial"/>
          <w:lang w:val="en-US"/>
        </w:rPr>
        <w:t xml:space="preserve"> </w:t>
      </w:r>
      <w:proofErr w:type="spellStart"/>
      <w:r w:rsidR="00492624" w:rsidRPr="00DA4A40">
        <w:rPr>
          <w:rFonts w:eastAsia="Arial" w:cs="Arial"/>
          <w:lang w:val="en-US"/>
        </w:rPr>
        <w:t>tahunnya</w:t>
      </w:r>
      <w:proofErr w:type="spellEnd"/>
      <w:r w:rsidR="00492624" w:rsidRPr="00DA4A40">
        <w:rPr>
          <w:rFonts w:eastAsia="Arial" w:cs="Arial"/>
          <w:lang w:val="en-US"/>
        </w:rPr>
        <w:t xml:space="preserve"> </w:t>
      </w:r>
      <w:r w:rsidR="002C6378">
        <w:rPr>
          <w:rFonts w:eastAsia="Arial" w:cs="Arial"/>
          <w:lang w:val="en-US"/>
        </w:rPr>
        <w:t xml:space="preserve">IPM di Indonesia </w:t>
      </w:r>
      <w:proofErr w:type="spellStart"/>
      <w:r w:rsidR="00492624" w:rsidRPr="00DA4A40">
        <w:rPr>
          <w:rFonts w:eastAsia="Arial" w:cs="Arial"/>
          <w:lang w:val="en-US"/>
        </w:rPr>
        <w:t>mengalami</w:t>
      </w:r>
      <w:proofErr w:type="spellEnd"/>
      <w:r w:rsidR="00492624" w:rsidRPr="00DA4A40">
        <w:rPr>
          <w:rFonts w:eastAsia="Arial" w:cs="Arial"/>
          <w:lang w:val="en-US"/>
        </w:rPr>
        <w:t xml:space="preserve"> </w:t>
      </w:r>
      <w:proofErr w:type="spellStart"/>
      <w:r w:rsidR="00492624" w:rsidRPr="00DA4A40">
        <w:rPr>
          <w:rFonts w:eastAsia="Arial" w:cs="Arial"/>
          <w:lang w:val="en-US"/>
        </w:rPr>
        <w:t>peningkatan</w:t>
      </w:r>
      <w:proofErr w:type="spellEnd"/>
      <w:r w:rsidR="00492624" w:rsidRPr="00DA4A40">
        <w:rPr>
          <w:rFonts w:eastAsia="Arial" w:cs="Arial"/>
          <w:lang w:val="en-US"/>
        </w:rPr>
        <w:t xml:space="preserve">. Akan </w:t>
      </w:r>
      <w:proofErr w:type="spellStart"/>
      <w:r w:rsidR="00492624" w:rsidRPr="00DA4A40">
        <w:rPr>
          <w:rFonts w:eastAsia="Arial" w:cs="Arial"/>
          <w:lang w:val="en-US"/>
        </w:rPr>
        <w:t>tetapi</w:t>
      </w:r>
      <w:proofErr w:type="spellEnd"/>
      <w:r w:rsidR="00492624" w:rsidRPr="00DA4A40">
        <w:rPr>
          <w:rFonts w:eastAsia="Arial" w:cs="Arial"/>
          <w:lang w:val="en-US"/>
        </w:rPr>
        <w:t xml:space="preserve"> </w:t>
      </w:r>
      <w:proofErr w:type="spellStart"/>
      <w:r w:rsidR="00492624" w:rsidRPr="00DA4A40">
        <w:rPr>
          <w:rFonts w:eastAsia="Arial" w:cs="Arial"/>
          <w:lang w:val="en-US"/>
        </w:rPr>
        <w:t>angka</w:t>
      </w:r>
      <w:proofErr w:type="spellEnd"/>
      <w:r w:rsidR="00492624" w:rsidRPr="00DA4A40">
        <w:rPr>
          <w:rFonts w:eastAsia="Arial" w:cs="Arial"/>
          <w:lang w:val="en-US"/>
        </w:rPr>
        <w:t xml:space="preserve"> IPM </w:t>
      </w:r>
      <w:proofErr w:type="spellStart"/>
      <w:r w:rsidR="00492624" w:rsidRPr="00DA4A40">
        <w:rPr>
          <w:rFonts w:eastAsia="Arial" w:cs="Arial"/>
          <w:lang w:val="en-US"/>
        </w:rPr>
        <w:t>tersebut</w:t>
      </w:r>
      <w:proofErr w:type="spellEnd"/>
      <w:r w:rsidR="00492624" w:rsidRPr="00DA4A40">
        <w:rPr>
          <w:rFonts w:eastAsia="Arial" w:cs="Arial"/>
          <w:lang w:val="en-US"/>
        </w:rPr>
        <w:t xml:space="preserve"> </w:t>
      </w:r>
      <w:proofErr w:type="spellStart"/>
      <w:r w:rsidR="00492624" w:rsidRPr="00DA4A40">
        <w:rPr>
          <w:rFonts w:eastAsia="Arial" w:cs="Arial"/>
          <w:lang w:val="en-US"/>
        </w:rPr>
        <w:t>belum</w:t>
      </w:r>
      <w:proofErr w:type="spellEnd"/>
      <w:r w:rsidR="00492624" w:rsidRPr="00DA4A40">
        <w:rPr>
          <w:rFonts w:eastAsia="Arial" w:cs="Arial"/>
          <w:lang w:val="en-US"/>
        </w:rPr>
        <w:t xml:space="preserve"> </w:t>
      </w:r>
      <w:proofErr w:type="spellStart"/>
      <w:r w:rsidR="00492624" w:rsidRPr="00DA4A40">
        <w:rPr>
          <w:rFonts w:eastAsia="Arial" w:cs="Arial"/>
          <w:lang w:val="en-US"/>
        </w:rPr>
        <w:t>dapat</w:t>
      </w:r>
      <w:proofErr w:type="spellEnd"/>
      <w:r w:rsidR="00492624" w:rsidRPr="00DA4A40">
        <w:rPr>
          <w:rFonts w:eastAsia="Arial" w:cs="Arial"/>
          <w:lang w:val="en-US"/>
        </w:rPr>
        <w:t xml:space="preserve"> </w:t>
      </w:r>
      <w:proofErr w:type="spellStart"/>
      <w:r w:rsidR="00492624" w:rsidRPr="00DA4A40">
        <w:rPr>
          <w:rFonts w:eastAsia="Arial" w:cs="Arial"/>
          <w:lang w:val="en-US"/>
        </w:rPr>
        <w:t>mencapai</w:t>
      </w:r>
      <w:proofErr w:type="spellEnd"/>
      <w:r w:rsidR="00492624" w:rsidRPr="00DA4A40">
        <w:rPr>
          <w:rFonts w:eastAsia="Arial" w:cs="Arial"/>
          <w:lang w:val="en-US"/>
        </w:rPr>
        <w:t xml:space="preserve"> </w:t>
      </w:r>
      <w:proofErr w:type="spellStart"/>
      <w:r w:rsidR="00534040" w:rsidRPr="00DA4A40">
        <w:rPr>
          <w:rFonts w:eastAsia="Arial" w:cs="Arial"/>
          <w:lang w:val="en-US"/>
        </w:rPr>
        <w:t>standar</w:t>
      </w:r>
      <w:proofErr w:type="spellEnd"/>
      <w:r w:rsidR="00534040" w:rsidRPr="00DA4A40">
        <w:rPr>
          <w:rFonts w:eastAsia="Arial" w:cs="Arial"/>
          <w:lang w:val="en-US"/>
        </w:rPr>
        <w:t xml:space="preserve"> </w:t>
      </w:r>
      <w:proofErr w:type="spellStart"/>
      <w:r w:rsidR="00534040" w:rsidRPr="00DA4A40">
        <w:rPr>
          <w:rFonts w:eastAsia="Arial" w:cs="Arial"/>
          <w:lang w:val="en-US"/>
        </w:rPr>
        <w:t>untuk</w:t>
      </w:r>
      <w:proofErr w:type="spellEnd"/>
      <w:r w:rsidR="00534040" w:rsidRPr="00DA4A40">
        <w:rPr>
          <w:rFonts w:eastAsia="Arial" w:cs="Arial"/>
          <w:lang w:val="en-US"/>
        </w:rPr>
        <w:t xml:space="preserve"> </w:t>
      </w:r>
      <w:proofErr w:type="spellStart"/>
      <w:r w:rsidR="00534040" w:rsidRPr="00DA4A40">
        <w:rPr>
          <w:rFonts w:eastAsia="Arial" w:cs="Arial"/>
          <w:lang w:val="en-US"/>
        </w:rPr>
        <w:t>menjad</w:t>
      </w:r>
      <w:r w:rsidR="002C6378">
        <w:rPr>
          <w:rFonts w:eastAsia="Arial" w:cs="Arial"/>
          <w:lang w:val="en-US"/>
        </w:rPr>
        <w:t>i</w:t>
      </w:r>
      <w:proofErr w:type="spellEnd"/>
      <w:r w:rsidR="002C6378">
        <w:rPr>
          <w:rFonts w:eastAsia="Arial" w:cs="Arial"/>
          <w:lang w:val="en-US"/>
        </w:rPr>
        <w:t xml:space="preserve"> </w:t>
      </w:r>
      <w:proofErr w:type="spellStart"/>
      <w:r w:rsidR="002C6378">
        <w:rPr>
          <w:rFonts w:eastAsia="Arial" w:cs="Arial"/>
          <w:lang w:val="en-US"/>
        </w:rPr>
        <w:t>negara</w:t>
      </w:r>
      <w:proofErr w:type="spellEnd"/>
      <w:r w:rsidR="002C6378">
        <w:rPr>
          <w:rFonts w:eastAsia="Arial" w:cs="Arial"/>
          <w:lang w:val="en-US"/>
        </w:rPr>
        <w:t xml:space="preserve"> </w:t>
      </w:r>
      <w:proofErr w:type="spellStart"/>
      <w:r w:rsidR="002C6378">
        <w:rPr>
          <w:rFonts w:eastAsia="Arial" w:cs="Arial"/>
          <w:lang w:val="en-US"/>
        </w:rPr>
        <w:t>maju</w:t>
      </w:r>
      <w:proofErr w:type="spellEnd"/>
      <w:r w:rsidR="002C6378">
        <w:rPr>
          <w:rFonts w:eastAsia="Arial" w:cs="Arial"/>
          <w:lang w:val="en-US"/>
        </w:rPr>
        <w:t xml:space="preserve"> </w:t>
      </w:r>
      <w:proofErr w:type="spellStart"/>
      <w:r w:rsidR="002C6378">
        <w:rPr>
          <w:rFonts w:eastAsia="Arial" w:cs="Arial"/>
          <w:lang w:val="en-US"/>
        </w:rPr>
        <w:t>yaitu</w:t>
      </w:r>
      <w:proofErr w:type="spellEnd"/>
      <w:r w:rsidR="002C6378">
        <w:rPr>
          <w:rFonts w:eastAsia="Arial" w:cs="Arial"/>
          <w:lang w:val="en-US"/>
        </w:rPr>
        <w:t xml:space="preserve"> 80% (</w:t>
      </w:r>
      <w:proofErr w:type="spellStart"/>
      <w:r w:rsidR="002C6378">
        <w:rPr>
          <w:rFonts w:eastAsia="Arial" w:cs="Arial"/>
          <w:lang w:val="en-US"/>
        </w:rPr>
        <w:t>Dikutip</w:t>
      </w:r>
      <w:proofErr w:type="spellEnd"/>
      <w:r w:rsidR="00534040" w:rsidRPr="00DA4A40">
        <w:rPr>
          <w:rFonts w:eastAsia="Arial" w:cs="Arial"/>
          <w:lang w:val="en-US"/>
        </w:rPr>
        <w:t xml:space="preserve"> </w:t>
      </w:r>
      <w:proofErr w:type="spellStart"/>
      <w:proofErr w:type="gramStart"/>
      <w:r w:rsidR="00534040" w:rsidRPr="00DA4A40">
        <w:rPr>
          <w:rFonts w:eastAsia="Arial" w:cs="Arial"/>
          <w:lang w:val="en-US"/>
        </w:rPr>
        <w:t>dari</w:t>
      </w:r>
      <w:proofErr w:type="spellEnd"/>
      <w:r w:rsidR="00534040" w:rsidRPr="00DA4A40">
        <w:rPr>
          <w:rFonts w:eastAsia="Arial" w:cs="Arial"/>
          <w:lang w:val="en-US"/>
        </w:rPr>
        <w:t xml:space="preserve"> :</w:t>
      </w:r>
      <w:proofErr w:type="gramEnd"/>
      <w:r w:rsidR="00534040" w:rsidRPr="00DA4A40">
        <w:rPr>
          <w:rFonts w:eastAsia="Arial" w:cs="Arial"/>
          <w:lang w:val="en-US"/>
        </w:rPr>
        <w:t xml:space="preserve"> </w:t>
      </w:r>
      <w:hyperlink r:id="rId9" w:history="1">
        <w:r w:rsidR="00534040" w:rsidRPr="00DA4A40">
          <w:rPr>
            <w:rStyle w:val="Hyperlink"/>
            <w:rFonts w:eastAsia="Arial" w:cs="Arial"/>
            <w:lang w:val="en-US"/>
          </w:rPr>
          <w:t>https://id.wikipedia.org/wiki/Indeks_Pembangunan_Manusia</w:t>
        </w:r>
      </w:hyperlink>
      <w:r w:rsidR="00534040" w:rsidRPr="00DA4A40">
        <w:rPr>
          <w:rFonts w:eastAsia="Arial" w:cs="Arial"/>
          <w:lang w:val="en-US"/>
        </w:rPr>
        <w:t xml:space="preserve">). </w:t>
      </w:r>
      <w:r w:rsidR="00344517">
        <w:rPr>
          <w:rFonts w:eastAsia="Arial" w:cs="Arial"/>
          <w:lang w:val="en-US"/>
        </w:rPr>
        <w:t xml:space="preserve"> </w:t>
      </w:r>
    </w:p>
    <w:p w:rsidR="00FB3CFE" w:rsidRPr="00CE1E2E" w:rsidRDefault="00344517" w:rsidP="002C6378">
      <w:pPr>
        <w:shd w:val="clear" w:color="auto" w:fill="auto"/>
        <w:spacing w:line="360" w:lineRule="auto"/>
        <w:ind w:firstLine="432"/>
        <w:jc w:val="both"/>
        <w:rPr>
          <w:rFonts w:eastAsia="Arial" w:cs="Arial"/>
          <w:lang w:val="en-US"/>
        </w:rPr>
      </w:pPr>
      <w:proofErr w:type="spellStart"/>
      <w:r>
        <w:rPr>
          <w:rFonts w:eastAsia="Arial" w:cs="Arial"/>
          <w:lang w:val="en-US"/>
        </w:rPr>
        <w:t>Dibutuhkan</w:t>
      </w:r>
      <w:proofErr w:type="spellEnd"/>
      <w:r>
        <w:rPr>
          <w:rFonts w:eastAsia="Arial" w:cs="Arial"/>
          <w:lang w:val="en-US"/>
        </w:rPr>
        <w:t xml:space="preserve"> </w:t>
      </w:r>
      <w:proofErr w:type="spellStart"/>
      <w:r>
        <w:rPr>
          <w:rFonts w:eastAsia="Arial" w:cs="Arial"/>
          <w:lang w:val="en-US"/>
        </w:rPr>
        <w:t>generasi</w:t>
      </w:r>
      <w:proofErr w:type="spellEnd"/>
      <w:r>
        <w:rPr>
          <w:rFonts w:eastAsia="Arial" w:cs="Arial"/>
          <w:lang w:val="en-US"/>
        </w:rPr>
        <w:t xml:space="preserve"> </w:t>
      </w:r>
      <w:proofErr w:type="spellStart"/>
      <w:r>
        <w:rPr>
          <w:rFonts w:eastAsia="Arial" w:cs="Arial"/>
          <w:lang w:val="en-US"/>
        </w:rPr>
        <w:t>baru</w:t>
      </w:r>
      <w:proofErr w:type="spellEnd"/>
      <w:r>
        <w:rPr>
          <w:rFonts w:eastAsia="Arial" w:cs="Arial"/>
          <w:lang w:val="en-US"/>
        </w:rPr>
        <w:t xml:space="preserve"> </w:t>
      </w:r>
      <w:proofErr w:type="spellStart"/>
      <w:r>
        <w:rPr>
          <w:rFonts w:eastAsia="Arial" w:cs="Arial"/>
          <w:lang w:val="en-US"/>
        </w:rPr>
        <w:t>untuk</w:t>
      </w:r>
      <w:proofErr w:type="spellEnd"/>
      <w:r>
        <w:rPr>
          <w:rFonts w:eastAsia="Arial" w:cs="Arial"/>
          <w:lang w:val="en-US"/>
        </w:rPr>
        <w:t xml:space="preserve"> </w:t>
      </w:r>
      <w:proofErr w:type="spellStart"/>
      <w:r>
        <w:rPr>
          <w:rFonts w:eastAsia="Arial" w:cs="Arial"/>
          <w:lang w:val="en-US"/>
        </w:rPr>
        <w:t>mengubah</w:t>
      </w:r>
      <w:proofErr w:type="spellEnd"/>
      <w:r>
        <w:rPr>
          <w:rFonts w:eastAsia="Arial" w:cs="Arial"/>
          <w:lang w:val="en-US"/>
        </w:rPr>
        <w:t xml:space="preserve"> </w:t>
      </w:r>
      <w:proofErr w:type="spellStart"/>
      <w:r>
        <w:rPr>
          <w:rFonts w:eastAsia="Arial" w:cs="Arial"/>
          <w:lang w:val="en-US"/>
        </w:rPr>
        <w:t>hal</w:t>
      </w:r>
      <w:proofErr w:type="spellEnd"/>
      <w:r>
        <w:rPr>
          <w:rFonts w:eastAsia="Arial" w:cs="Arial"/>
          <w:lang w:val="en-US"/>
        </w:rPr>
        <w:t xml:space="preserve"> di </w:t>
      </w:r>
      <w:proofErr w:type="spellStart"/>
      <w:r>
        <w:rPr>
          <w:rFonts w:eastAsia="Arial" w:cs="Arial"/>
          <w:lang w:val="en-US"/>
        </w:rPr>
        <w:t>atas</w:t>
      </w:r>
      <w:proofErr w:type="spellEnd"/>
      <w:r>
        <w:rPr>
          <w:rFonts w:eastAsia="Arial" w:cs="Arial"/>
          <w:lang w:val="en-US"/>
        </w:rPr>
        <w:t xml:space="preserve">. Akan </w:t>
      </w:r>
      <w:proofErr w:type="spellStart"/>
      <w:r>
        <w:rPr>
          <w:rFonts w:eastAsia="Arial" w:cs="Arial"/>
          <w:lang w:val="en-US"/>
        </w:rPr>
        <w:t>tetapi</w:t>
      </w:r>
      <w:proofErr w:type="spellEnd"/>
      <w:r>
        <w:rPr>
          <w:rFonts w:eastAsia="Arial" w:cs="Arial"/>
          <w:lang w:val="en-US"/>
        </w:rPr>
        <w:t xml:space="preserve">, </w:t>
      </w:r>
      <w:proofErr w:type="spellStart"/>
      <w:r>
        <w:rPr>
          <w:rFonts w:eastAsia="Arial" w:cs="Arial"/>
          <w:lang w:val="en-US"/>
        </w:rPr>
        <w:t>bila</w:t>
      </w:r>
      <w:proofErr w:type="spellEnd"/>
      <w:r>
        <w:rPr>
          <w:rFonts w:eastAsia="Arial" w:cs="Arial"/>
          <w:lang w:val="en-US"/>
        </w:rPr>
        <w:t xml:space="preserve"> </w:t>
      </w:r>
      <w:proofErr w:type="spellStart"/>
      <w:r>
        <w:rPr>
          <w:rFonts w:eastAsia="Arial" w:cs="Arial"/>
          <w:lang w:val="en-US"/>
        </w:rPr>
        <w:t>melihat</w:t>
      </w:r>
      <w:proofErr w:type="spellEnd"/>
      <w:r>
        <w:rPr>
          <w:rFonts w:eastAsia="Arial" w:cs="Arial"/>
          <w:lang w:val="en-US"/>
        </w:rPr>
        <w:t xml:space="preserve"> </w:t>
      </w:r>
      <w:proofErr w:type="spellStart"/>
      <w:r>
        <w:rPr>
          <w:rFonts w:eastAsia="Arial" w:cs="Arial"/>
          <w:lang w:val="en-US"/>
        </w:rPr>
        <w:t>kualitas</w:t>
      </w:r>
      <w:proofErr w:type="spellEnd"/>
      <w:r>
        <w:rPr>
          <w:rFonts w:eastAsia="Arial" w:cs="Arial"/>
          <w:lang w:val="en-US"/>
        </w:rPr>
        <w:t xml:space="preserve"> </w:t>
      </w:r>
      <w:proofErr w:type="spellStart"/>
      <w:r>
        <w:rPr>
          <w:rFonts w:eastAsia="Arial" w:cs="Arial"/>
          <w:lang w:val="en-US"/>
        </w:rPr>
        <w:t>pendidikan</w:t>
      </w:r>
      <w:proofErr w:type="spellEnd"/>
      <w:r>
        <w:rPr>
          <w:rFonts w:eastAsia="Arial" w:cs="Arial"/>
          <w:lang w:val="en-US"/>
        </w:rPr>
        <w:t xml:space="preserve"> di Indonesia </w:t>
      </w:r>
      <w:proofErr w:type="spellStart"/>
      <w:r>
        <w:rPr>
          <w:rFonts w:eastAsia="Arial" w:cs="Arial"/>
          <w:lang w:val="en-US"/>
        </w:rPr>
        <w:t>dan</w:t>
      </w:r>
      <w:proofErr w:type="spellEnd"/>
      <w:r>
        <w:rPr>
          <w:rFonts w:eastAsia="Arial" w:cs="Arial"/>
          <w:lang w:val="en-US"/>
        </w:rPr>
        <w:t xml:space="preserve"> </w:t>
      </w:r>
      <w:proofErr w:type="spellStart"/>
      <w:r>
        <w:rPr>
          <w:rFonts w:eastAsia="Arial" w:cs="Arial"/>
          <w:lang w:val="en-US"/>
        </w:rPr>
        <w:t>angka</w:t>
      </w:r>
      <w:proofErr w:type="spellEnd"/>
      <w:r>
        <w:rPr>
          <w:rFonts w:eastAsia="Arial" w:cs="Arial"/>
          <w:lang w:val="en-US"/>
        </w:rPr>
        <w:t xml:space="preserve"> </w:t>
      </w:r>
      <w:proofErr w:type="spellStart"/>
      <w:r>
        <w:rPr>
          <w:rFonts w:eastAsia="Arial" w:cs="Arial"/>
          <w:lang w:val="en-US"/>
        </w:rPr>
        <w:t>partisipasi</w:t>
      </w:r>
      <w:proofErr w:type="spellEnd"/>
      <w:r>
        <w:rPr>
          <w:rFonts w:eastAsia="Arial" w:cs="Arial"/>
          <w:lang w:val="en-US"/>
        </w:rPr>
        <w:t xml:space="preserve"> </w:t>
      </w:r>
      <w:proofErr w:type="spellStart"/>
      <w:r>
        <w:rPr>
          <w:rFonts w:eastAsia="Arial" w:cs="Arial"/>
          <w:lang w:val="en-US"/>
        </w:rPr>
        <w:t>masyarakat</w:t>
      </w:r>
      <w:proofErr w:type="spellEnd"/>
      <w:r>
        <w:rPr>
          <w:rFonts w:eastAsia="Arial" w:cs="Arial"/>
          <w:lang w:val="en-US"/>
        </w:rPr>
        <w:t xml:space="preserve"> yang </w:t>
      </w:r>
      <w:proofErr w:type="spellStart"/>
      <w:r>
        <w:rPr>
          <w:rFonts w:eastAsia="Arial" w:cs="Arial"/>
          <w:lang w:val="en-US"/>
        </w:rPr>
        <w:t>rendah</w:t>
      </w:r>
      <w:proofErr w:type="spellEnd"/>
      <w:r>
        <w:rPr>
          <w:rFonts w:eastAsia="Arial" w:cs="Arial"/>
          <w:lang w:val="en-US"/>
        </w:rPr>
        <w:t xml:space="preserve"> </w:t>
      </w:r>
      <w:proofErr w:type="spellStart"/>
      <w:r>
        <w:rPr>
          <w:rFonts w:eastAsia="Arial" w:cs="Arial"/>
          <w:lang w:val="en-US"/>
        </w:rPr>
        <w:t>membu</w:t>
      </w:r>
      <w:r w:rsidR="00057E8A">
        <w:rPr>
          <w:rFonts w:eastAsia="Arial" w:cs="Arial"/>
          <w:lang w:val="en-US"/>
        </w:rPr>
        <w:t>at</w:t>
      </w:r>
      <w:proofErr w:type="spellEnd"/>
      <w:r w:rsidR="00057E8A">
        <w:rPr>
          <w:rFonts w:eastAsia="Arial" w:cs="Arial"/>
          <w:lang w:val="en-US"/>
        </w:rPr>
        <w:t xml:space="preserve"> </w:t>
      </w:r>
      <w:proofErr w:type="spellStart"/>
      <w:r w:rsidR="00057E8A">
        <w:rPr>
          <w:rFonts w:eastAsia="Arial" w:cs="Arial"/>
          <w:lang w:val="en-US"/>
        </w:rPr>
        <w:t>hal</w:t>
      </w:r>
      <w:proofErr w:type="spellEnd"/>
      <w:r w:rsidR="00057E8A">
        <w:rPr>
          <w:rFonts w:eastAsia="Arial" w:cs="Arial"/>
          <w:lang w:val="en-US"/>
        </w:rPr>
        <w:t xml:space="preserve"> </w:t>
      </w:r>
      <w:proofErr w:type="spellStart"/>
      <w:r w:rsidR="00057E8A">
        <w:rPr>
          <w:rFonts w:eastAsia="Arial" w:cs="Arial"/>
          <w:lang w:val="en-US"/>
        </w:rPr>
        <w:t>tersebut</w:t>
      </w:r>
      <w:proofErr w:type="spellEnd"/>
      <w:r w:rsidR="00057E8A">
        <w:rPr>
          <w:rFonts w:eastAsia="Arial" w:cs="Arial"/>
          <w:lang w:val="en-US"/>
        </w:rPr>
        <w:t xml:space="preserve"> </w:t>
      </w:r>
      <w:proofErr w:type="spellStart"/>
      <w:r w:rsidR="00057E8A">
        <w:rPr>
          <w:rFonts w:eastAsia="Arial" w:cs="Arial"/>
          <w:lang w:val="en-US"/>
        </w:rPr>
        <w:t>sulit</w:t>
      </w:r>
      <w:proofErr w:type="spellEnd"/>
      <w:r w:rsidR="00057E8A">
        <w:rPr>
          <w:rFonts w:eastAsia="Arial" w:cs="Arial"/>
          <w:lang w:val="en-US"/>
        </w:rPr>
        <w:t xml:space="preserve"> </w:t>
      </w:r>
      <w:proofErr w:type="spellStart"/>
      <w:r w:rsidR="00057E8A">
        <w:rPr>
          <w:rFonts w:eastAsia="Arial" w:cs="Arial"/>
          <w:lang w:val="en-US"/>
        </w:rPr>
        <w:t>tercapai</w:t>
      </w:r>
      <w:proofErr w:type="spellEnd"/>
      <w:r w:rsidR="00057E8A">
        <w:rPr>
          <w:rFonts w:eastAsia="Arial" w:cs="Arial"/>
          <w:lang w:val="en-US"/>
        </w:rPr>
        <w:t xml:space="preserve">. </w:t>
      </w:r>
      <w:proofErr w:type="spellStart"/>
      <w:r w:rsidR="00057E8A">
        <w:rPr>
          <w:rFonts w:eastAsia="Arial" w:cs="Arial"/>
          <w:lang w:val="en-US"/>
        </w:rPr>
        <w:t>Jika</w:t>
      </w:r>
      <w:proofErr w:type="spellEnd"/>
      <w:r w:rsidR="00057E8A">
        <w:rPr>
          <w:rFonts w:eastAsia="Arial" w:cs="Arial"/>
          <w:lang w:val="en-US"/>
        </w:rPr>
        <w:t xml:space="preserve"> </w:t>
      </w:r>
      <w:proofErr w:type="spellStart"/>
      <w:r w:rsidR="00057E8A">
        <w:rPr>
          <w:rFonts w:eastAsia="Arial" w:cs="Arial"/>
          <w:lang w:val="en-US"/>
        </w:rPr>
        <w:t>melihat</w:t>
      </w:r>
      <w:proofErr w:type="spellEnd"/>
      <w:r w:rsidR="00057E8A">
        <w:rPr>
          <w:rFonts w:eastAsia="Arial" w:cs="Arial"/>
          <w:lang w:val="en-US"/>
        </w:rPr>
        <w:t xml:space="preserve"> </w:t>
      </w:r>
      <w:proofErr w:type="spellStart"/>
      <w:r w:rsidR="00057E8A">
        <w:rPr>
          <w:rFonts w:eastAsia="Arial" w:cs="Arial"/>
          <w:lang w:val="en-US"/>
        </w:rPr>
        <w:t>angka</w:t>
      </w:r>
      <w:proofErr w:type="spellEnd"/>
      <w:r w:rsidR="00057E8A">
        <w:rPr>
          <w:rFonts w:eastAsia="Arial" w:cs="Arial"/>
          <w:lang w:val="en-US"/>
        </w:rPr>
        <w:t xml:space="preserve"> </w:t>
      </w:r>
      <w:proofErr w:type="spellStart"/>
      <w:r w:rsidR="00057E8A">
        <w:rPr>
          <w:rFonts w:eastAsia="Arial" w:cs="Arial"/>
          <w:lang w:val="en-US"/>
        </w:rPr>
        <w:t>persentase</w:t>
      </w:r>
      <w:proofErr w:type="spellEnd"/>
      <w:r w:rsidR="00057E8A">
        <w:rPr>
          <w:rFonts w:eastAsia="Arial" w:cs="Arial"/>
          <w:lang w:val="en-US"/>
        </w:rPr>
        <w:t xml:space="preserve"> </w:t>
      </w:r>
      <w:proofErr w:type="spellStart"/>
      <w:r w:rsidR="00057E8A">
        <w:rPr>
          <w:rFonts w:eastAsia="Arial" w:cs="Arial"/>
          <w:lang w:val="en-US"/>
        </w:rPr>
        <w:t>jumlah</w:t>
      </w:r>
      <w:proofErr w:type="spellEnd"/>
      <w:r w:rsidR="00057E8A">
        <w:rPr>
          <w:rFonts w:eastAsia="Arial" w:cs="Arial"/>
          <w:lang w:val="en-US"/>
        </w:rPr>
        <w:t xml:space="preserve"> </w:t>
      </w:r>
      <w:proofErr w:type="spellStart"/>
      <w:r w:rsidR="00057E8A">
        <w:rPr>
          <w:rFonts w:eastAsia="Arial" w:cs="Arial"/>
          <w:lang w:val="en-US"/>
        </w:rPr>
        <w:t>masyarakat</w:t>
      </w:r>
      <w:proofErr w:type="spellEnd"/>
      <w:r w:rsidR="00057E8A">
        <w:rPr>
          <w:rFonts w:eastAsia="Arial" w:cs="Arial"/>
          <w:lang w:val="en-US"/>
        </w:rPr>
        <w:t xml:space="preserve"> yang </w:t>
      </w:r>
      <w:proofErr w:type="spellStart"/>
      <w:r w:rsidR="00057E8A">
        <w:rPr>
          <w:rFonts w:eastAsia="Arial" w:cs="Arial"/>
          <w:lang w:val="en-US"/>
        </w:rPr>
        <w:t>melek</w:t>
      </w:r>
      <w:proofErr w:type="spellEnd"/>
      <w:r w:rsidR="00057E8A">
        <w:rPr>
          <w:rFonts w:eastAsia="Arial" w:cs="Arial"/>
          <w:lang w:val="en-US"/>
        </w:rPr>
        <w:t xml:space="preserve"> </w:t>
      </w:r>
      <w:proofErr w:type="spellStart"/>
      <w:r w:rsidR="00057E8A">
        <w:rPr>
          <w:rFonts w:eastAsia="Arial" w:cs="Arial"/>
          <w:lang w:val="en-US"/>
        </w:rPr>
        <w:t>huruf</w:t>
      </w:r>
      <w:proofErr w:type="spellEnd"/>
      <w:r w:rsidR="00057E8A">
        <w:rPr>
          <w:rFonts w:eastAsia="Arial" w:cs="Arial"/>
          <w:lang w:val="en-US"/>
        </w:rPr>
        <w:t xml:space="preserve">, </w:t>
      </w:r>
      <w:proofErr w:type="spellStart"/>
      <w:r w:rsidR="00057E8A">
        <w:rPr>
          <w:rFonts w:eastAsia="Arial" w:cs="Arial"/>
          <w:lang w:val="en-US"/>
        </w:rPr>
        <w:t>beberapa</w:t>
      </w:r>
      <w:proofErr w:type="spellEnd"/>
      <w:r w:rsidR="00057E8A">
        <w:rPr>
          <w:rFonts w:eastAsia="Arial" w:cs="Arial"/>
          <w:lang w:val="en-US"/>
        </w:rPr>
        <w:t xml:space="preserve"> </w:t>
      </w:r>
      <w:proofErr w:type="spellStart"/>
      <w:r w:rsidR="00057E8A">
        <w:rPr>
          <w:rFonts w:eastAsia="Arial" w:cs="Arial"/>
          <w:lang w:val="en-US"/>
        </w:rPr>
        <w:t>daerah</w:t>
      </w:r>
      <w:proofErr w:type="spellEnd"/>
      <w:r w:rsidR="00057E8A">
        <w:rPr>
          <w:rFonts w:eastAsia="Arial" w:cs="Arial"/>
          <w:lang w:val="en-US"/>
        </w:rPr>
        <w:t xml:space="preserve"> </w:t>
      </w:r>
      <w:proofErr w:type="spellStart"/>
      <w:r w:rsidR="00057E8A">
        <w:rPr>
          <w:rFonts w:eastAsia="Arial" w:cs="Arial"/>
          <w:lang w:val="en-US"/>
        </w:rPr>
        <w:t>memiliki</w:t>
      </w:r>
      <w:proofErr w:type="spellEnd"/>
      <w:r w:rsidR="00057E8A">
        <w:rPr>
          <w:rFonts w:eastAsia="Arial" w:cs="Arial"/>
          <w:lang w:val="en-US"/>
        </w:rPr>
        <w:t xml:space="preserve"> </w:t>
      </w:r>
      <w:proofErr w:type="spellStart"/>
      <w:r w:rsidR="00057E8A">
        <w:rPr>
          <w:rFonts w:eastAsia="Arial" w:cs="Arial"/>
          <w:lang w:val="en-US"/>
        </w:rPr>
        <w:t>persentase</w:t>
      </w:r>
      <w:proofErr w:type="spellEnd"/>
      <w:r w:rsidR="00057E8A">
        <w:rPr>
          <w:rFonts w:eastAsia="Arial" w:cs="Arial"/>
          <w:lang w:val="en-US"/>
        </w:rPr>
        <w:t xml:space="preserve"> yang </w:t>
      </w:r>
      <w:proofErr w:type="spellStart"/>
      <w:r w:rsidR="00057E8A">
        <w:rPr>
          <w:rFonts w:eastAsia="Arial" w:cs="Arial"/>
          <w:lang w:val="en-US"/>
        </w:rPr>
        <w:t>tinggi</w:t>
      </w:r>
      <w:proofErr w:type="spellEnd"/>
      <w:r w:rsidR="00057E8A">
        <w:rPr>
          <w:rFonts w:eastAsia="Arial" w:cs="Arial"/>
          <w:lang w:val="en-US"/>
        </w:rPr>
        <w:t xml:space="preserve"> </w:t>
      </w:r>
      <w:proofErr w:type="spellStart"/>
      <w:r w:rsidR="00057E8A">
        <w:rPr>
          <w:rFonts w:eastAsia="Arial" w:cs="Arial"/>
          <w:lang w:val="en-US"/>
        </w:rPr>
        <w:t>sedangka</w:t>
      </w:r>
      <w:r w:rsidR="00B31A5E">
        <w:rPr>
          <w:rFonts w:eastAsia="Arial" w:cs="Arial"/>
          <w:lang w:val="en-US"/>
        </w:rPr>
        <w:t>n</w:t>
      </w:r>
      <w:proofErr w:type="spellEnd"/>
      <w:r w:rsidR="00057E8A">
        <w:rPr>
          <w:rFonts w:eastAsia="Arial" w:cs="Arial"/>
          <w:lang w:val="en-US"/>
        </w:rPr>
        <w:t xml:space="preserve"> </w:t>
      </w:r>
      <w:proofErr w:type="spellStart"/>
      <w:r w:rsidR="00057E8A">
        <w:rPr>
          <w:rFonts w:eastAsia="Arial" w:cs="Arial"/>
          <w:lang w:val="en-US"/>
        </w:rPr>
        <w:t>beberapa</w:t>
      </w:r>
      <w:proofErr w:type="spellEnd"/>
      <w:r w:rsidR="00057E8A">
        <w:rPr>
          <w:rFonts w:eastAsia="Arial" w:cs="Arial"/>
          <w:lang w:val="en-US"/>
        </w:rPr>
        <w:t xml:space="preserve"> </w:t>
      </w:r>
      <w:proofErr w:type="spellStart"/>
      <w:r w:rsidR="00057E8A">
        <w:rPr>
          <w:rFonts w:eastAsia="Arial" w:cs="Arial"/>
          <w:lang w:val="en-US"/>
        </w:rPr>
        <w:t>daerah</w:t>
      </w:r>
      <w:proofErr w:type="spellEnd"/>
      <w:r w:rsidR="00057E8A">
        <w:rPr>
          <w:rFonts w:eastAsia="Arial" w:cs="Arial"/>
          <w:lang w:val="en-US"/>
        </w:rPr>
        <w:t xml:space="preserve"> </w:t>
      </w:r>
      <w:proofErr w:type="spellStart"/>
      <w:r w:rsidR="00057E8A">
        <w:rPr>
          <w:rFonts w:eastAsia="Arial" w:cs="Arial"/>
          <w:lang w:val="en-US"/>
        </w:rPr>
        <w:t>memiliki</w:t>
      </w:r>
      <w:proofErr w:type="spellEnd"/>
      <w:r w:rsidR="00057E8A">
        <w:rPr>
          <w:rFonts w:eastAsia="Arial" w:cs="Arial"/>
          <w:lang w:val="en-US"/>
        </w:rPr>
        <w:t xml:space="preserve"> </w:t>
      </w:r>
      <w:proofErr w:type="spellStart"/>
      <w:r w:rsidR="00057E8A">
        <w:rPr>
          <w:rFonts w:eastAsia="Arial" w:cs="Arial"/>
          <w:lang w:val="en-US"/>
        </w:rPr>
        <w:t>persentase</w:t>
      </w:r>
      <w:proofErr w:type="spellEnd"/>
      <w:r w:rsidR="00057E8A">
        <w:rPr>
          <w:rFonts w:eastAsia="Arial" w:cs="Arial"/>
          <w:lang w:val="en-US"/>
        </w:rPr>
        <w:t xml:space="preserve"> yang </w:t>
      </w:r>
      <w:proofErr w:type="spellStart"/>
      <w:proofErr w:type="gramStart"/>
      <w:r w:rsidR="00057E8A">
        <w:rPr>
          <w:rFonts w:eastAsia="Arial" w:cs="Arial"/>
          <w:lang w:val="en-US"/>
        </w:rPr>
        <w:t>rendah</w:t>
      </w:r>
      <w:proofErr w:type="spellEnd"/>
      <w:r w:rsidR="00057E8A">
        <w:rPr>
          <w:rFonts w:eastAsia="Arial" w:cs="Arial"/>
          <w:lang w:val="en-US"/>
        </w:rPr>
        <w:t>(</w:t>
      </w:r>
      <w:proofErr w:type="spellStart"/>
      <w:proofErr w:type="gramEnd"/>
      <w:r w:rsidR="00057E8A">
        <w:rPr>
          <w:rFonts w:eastAsia="Arial" w:cs="Arial"/>
          <w:lang w:val="en-US"/>
        </w:rPr>
        <w:t>diambil</w:t>
      </w:r>
      <w:proofErr w:type="spellEnd"/>
      <w:r w:rsidR="00057E8A">
        <w:rPr>
          <w:rFonts w:eastAsia="Arial" w:cs="Arial"/>
          <w:lang w:val="en-US"/>
        </w:rPr>
        <w:t xml:space="preserve"> </w:t>
      </w:r>
      <w:proofErr w:type="spellStart"/>
      <w:r w:rsidR="00057E8A">
        <w:rPr>
          <w:rFonts w:eastAsia="Arial" w:cs="Arial"/>
          <w:lang w:val="en-US"/>
        </w:rPr>
        <w:t>dari</w:t>
      </w:r>
      <w:proofErr w:type="spellEnd"/>
      <w:r w:rsidR="00057E8A">
        <w:rPr>
          <w:rFonts w:eastAsia="Arial" w:cs="Arial"/>
          <w:lang w:val="en-US"/>
        </w:rPr>
        <w:t xml:space="preserve"> </w:t>
      </w:r>
      <w:r w:rsidR="00057E8A" w:rsidRPr="00057E8A">
        <w:rPr>
          <w:rFonts w:eastAsia="Arial" w:cs="Arial"/>
          <w:lang w:val="en-US"/>
        </w:rPr>
        <w:t>processed-ipm-dan-komponen-per-kabupaten-2004-2012</w:t>
      </w:r>
      <w:r w:rsidR="00057E8A">
        <w:rPr>
          <w:rFonts w:eastAsia="Arial" w:cs="Arial"/>
          <w:lang w:val="en-US"/>
        </w:rPr>
        <w:t xml:space="preserve"> </w:t>
      </w:r>
      <w:proofErr w:type="spellStart"/>
      <w:r w:rsidR="00057E8A">
        <w:rPr>
          <w:rFonts w:eastAsia="Arial" w:cs="Arial"/>
          <w:lang w:val="en-US"/>
        </w:rPr>
        <w:t>dari</w:t>
      </w:r>
      <w:proofErr w:type="spellEnd"/>
      <w:r w:rsidR="00057E8A">
        <w:rPr>
          <w:rFonts w:eastAsia="Arial" w:cs="Arial"/>
          <w:lang w:val="en-US"/>
        </w:rPr>
        <w:t xml:space="preserve"> </w:t>
      </w:r>
      <w:r w:rsidR="00057E8A" w:rsidRPr="00057E8A">
        <w:rPr>
          <w:rFonts w:eastAsia="Arial" w:cs="Arial"/>
          <w:lang w:val="en-US"/>
        </w:rPr>
        <w:t>http://data.go.id/</w:t>
      </w:r>
      <w:r w:rsidR="00057E8A">
        <w:rPr>
          <w:rFonts w:eastAsia="Arial" w:cs="Arial"/>
          <w:lang w:val="en-US"/>
        </w:rPr>
        <w:t xml:space="preserve">). </w:t>
      </w:r>
      <w:proofErr w:type="spellStart"/>
      <w:r w:rsidR="00057E8A">
        <w:rPr>
          <w:rFonts w:eastAsia="Arial" w:cs="Arial"/>
          <w:lang w:val="en-US"/>
        </w:rPr>
        <w:t>Tidak</w:t>
      </w:r>
      <w:proofErr w:type="spellEnd"/>
      <w:r w:rsidR="00057E8A">
        <w:rPr>
          <w:rFonts w:eastAsia="Arial" w:cs="Arial"/>
          <w:lang w:val="en-US"/>
        </w:rPr>
        <w:t xml:space="preserve"> </w:t>
      </w:r>
      <w:proofErr w:type="spellStart"/>
      <w:r w:rsidR="00057E8A">
        <w:rPr>
          <w:rFonts w:eastAsia="Arial" w:cs="Arial"/>
          <w:lang w:val="en-US"/>
        </w:rPr>
        <w:t>hanya</w:t>
      </w:r>
      <w:proofErr w:type="spellEnd"/>
      <w:r w:rsidR="00057E8A">
        <w:rPr>
          <w:rFonts w:eastAsia="Arial" w:cs="Arial"/>
          <w:lang w:val="en-US"/>
        </w:rPr>
        <w:t xml:space="preserve"> </w:t>
      </w:r>
      <w:proofErr w:type="spellStart"/>
      <w:r w:rsidR="00057E8A">
        <w:rPr>
          <w:rFonts w:eastAsia="Arial" w:cs="Arial"/>
          <w:lang w:val="en-US"/>
        </w:rPr>
        <w:t>itu</w:t>
      </w:r>
      <w:proofErr w:type="spellEnd"/>
      <w:r w:rsidR="00B31A5E">
        <w:rPr>
          <w:rFonts w:eastAsia="Arial" w:cs="Arial"/>
          <w:lang w:val="en-US"/>
        </w:rPr>
        <w:t xml:space="preserve"> </w:t>
      </w:r>
      <w:proofErr w:type="spellStart"/>
      <w:r w:rsidR="00B31A5E">
        <w:rPr>
          <w:rFonts w:eastAsia="Arial" w:cs="Arial"/>
          <w:lang w:val="en-US"/>
        </w:rPr>
        <w:t>angka</w:t>
      </w:r>
      <w:proofErr w:type="spellEnd"/>
      <w:r w:rsidR="00B31A5E">
        <w:rPr>
          <w:rFonts w:eastAsia="Arial" w:cs="Arial"/>
          <w:lang w:val="en-US"/>
        </w:rPr>
        <w:t xml:space="preserve"> </w:t>
      </w:r>
      <w:proofErr w:type="spellStart"/>
      <w:r w:rsidR="00B31A5E">
        <w:rPr>
          <w:rFonts w:eastAsia="Arial" w:cs="Arial"/>
          <w:lang w:val="en-US"/>
        </w:rPr>
        <w:t>partisipasi</w:t>
      </w:r>
      <w:proofErr w:type="spellEnd"/>
      <w:r w:rsidR="00B31A5E">
        <w:rPr>
          <w:rFonts w:eastAsia="Arial" w:cs="Arial"/>
          <w:lang w:val="en-US"/>
        </w:rPr>
        <w:t xml:space="preserve"> </w:t>
      </w:r>
      <w:proofErr w:type="spellStart"/>
      <w:r w:rsidR="00B31A5E">
        <w:rPr>
          <w:rFonts w:eastAsia="Arial" w:cs="Arial"/>
          <w:lang w:val="en-US"/>
        </w:rPr>
        <w:t>sekolah</w:t>
      </w:r>
      <w:proofErr w:type="spellEnd"/>
      <w:r w:rsidR="00B31A5E">
        <w:rPr>
          <w:rFonts w:eastAsia="Arial" w:cs="Arial"/>
          <w:lang w:val="en-US"/>
        </w:rPr>
        <w:t xml:space="preserve"> </w:t>
      </w:r>
      <w:proofErr w:type="spellStart"/>
      <w:r w:rsidR="00B31A5E">
        <w:rPr>
          <w:rFonts w:eastAsia="Arial" w:cs="Arial"/>
          <w:lang w:val="en-US"/>
        </w:rPr>
        <w:t>juga</w:t>
      </w:r>
      <w:proofErr w:type="spellEnd"/>
      <w:r w:rsidR="00B31A5E">
        <w:rPr>
          <w:rFonts w:eastAsia="Arial" w:cs="Arial"/>
          <w:lang w:val="en-US"/>
        </w:rPr>
        <w:t xml:space="preserve"> </w:t>
      </w:r>
      <w:proofErr w:type="spellStart"/>
      <w:r w:rsidR="00B31A5E">
        <w:rPr>
          <w:rFonts w:eastAsia="Arial" w:cs="Arial"/>
          <w:lang w:val="en-US"/>
        </w:rPr>
        <w:t>tidak</w:t>
      </w:r>
      <w:proofErr w:type="spellEnd"/>
      <w:r w:rsidR="00B31A5E">
        <w:rPr>
          <w:rFonts w:eastAsia="Arial" w:cs="Arial"/>
          <w:lang w:val="en-US"/>
        </w:rPr>
        <w:t xml:space="preserve"> </w:t>
      </w:r>
      <w:proofErr w:type="spellStart"/>
      <w:r w:rsidR="00B31A5E">
        <w:rPr>
          <w:rFonts w:eastAsia="Arial" w:cs="Arial"/>
          <w:lang w:val="en-US"/>
        </w:rPr>
        <w:t>merata</w:t>
      </w:r>
      <w:proofErr w:type="spellEnd"/>
      <w:r w:rsidR="00B31A5E">
        <w:rPr>
          <w:rFonts w:eastAsia="Arial" w:cs="Arial"/>
          <w:lang w:val="en-US"/>
        </w:rPr>
        <w:t xml:space="preserve"> </w:t>
      </w:r>
      <w:proofErr w:type="spellStart"/>
      <w:r w:rsidR="00B31A5E">
        <w:rPr>
          <w:rFonts w:eastAsia="Arial" w:cs="Arial"/>
          <w:lang w:val="en-US"/>
        </w:rPr>
        <w:t>dengan</w:t>
      </w:r>
      <w:proofErr w:type="spellEnd"/>
      <w:r w:rsidR="00B31A5E">
        <w:rPr>
          <w:rFonts w:eastAsia="Arial" w:cs="Arial"/>
          <w:lang w:val="en-US"/>
        </w:rPr>
        <w:t xml:space="preserve"> </w:t>
      </w:r>
      <w:proofErr w:type="spellStart"/>
      <w:r w:rsidR="00B31A5E">
        <w:rPr>
          <w:rFonts w:eastAsia="Arial" w:cs="Arial"/>
          <w:lang w:val="en-US"/>
        </w:rPr>
        <w:t>beberapa</w:t>
      </w:r>
      <w:proofErr w:type="spellEnd"/>
      <w:r w:rsidR="00B31A5E">
        <w:rPr>
          <w:rFonts w:eastAsia="Arial" w:cs="Arial"/>
          <w:lang w:val="en-US"/>
        </w:rPr>
        <w:t xml:space="preserve"> </w:t>
      </w:r>
      <w:proofErr w:type="spellStart"/>
      <w:r w:rsidR="00B31A5E">
        <w:rPr>
          <w:rFonts w:eastAsia="Arial" w:cs="Arial"/>
          <w:lang w:val="en-US"/>
        </w:rPr>
        <w:t>daerah</w:t>
      </w:r>
      <w:proofErr w:type="spellEnd"/>
      <w:r w:rsidR="00B31A5E">
        <w:rPr>
          <w:rFonts w:eastAsia="Arial" w:cs="Arial"/>
          <w:lang w:val="en-US"/>
        </w:rPr>
        <w:t xml:space="preserve"> </w:t>
      </w:r>
      <w:proofErr w:type="spellStart"/>
      <w:r w:rsidR="00B31A5E">
        <w:rPr>
          <w:rFonts w:eastAsia="Arial" w:cs="Arial"/>
          <w:lang w:val="en-US"/>
        </w:rPr>
        <w:t>memiliki</w:t>
      </w:r>
      <w:proofErr w:type="spellEnd"/>
      <w:r w:rsidR="00B31A5E">
        <w:rPr>
          <w:rFonts w:eastAsia="Arial" w:cs="Arial"/>
          <w:lang w:val="en-US"/>
        </w:rPr>
        <w:t xml:space="preserve"> </w:t>
      </w:r>
      <w:proofErr w:type="spellStart"/>
      <w:r w:rsidR="00B31A5E">
        <w:rPr>
          <w:rFonts w:eastAsia="Arial" w:cs="Arial"/>
          <w:lang w:val="en-US"/>
        </w:rPr>
        <w:t>angka</w:t>
      </w:r>
      <w:proofErr w:type="spellEnd"/>
      <w:r w:rsidR="00B31A5E">
        <w:rPr>
          <w:rFonts w:eastAsia="Arial" w:cs="Arial"/>
          <w:lang w:val="en-US"/>
        </w:rPr>
        <w:t xml:space="preserve"> </w:t>
      </w:r>
      <w:proofErr w:type="spellStart"/>
      <w:r w:rsidR="00B31A5E">
        <w:rPr>
          <w:rFonts w:eastAsia="Arial" w:cs="Arial"/>
          <w:lang w:val="en-US"/>
        </w:rPr>
        <w:t>partisipasi</w:t>
      </w:r>
      <w:proofErr w:type="spellEnd"/>
      <w:r w:rsidR="00B31A5E">
        <w:rPr>
          <w:rFonts w:eastAsia="Arial" w:cs="Arial"/>
          <w:lang w:val="en-US"/>
        </w:rPr>
        <w:t xml:space="preserve"> yang </w:t>
      </w:r>
      <w:proofErr w:type="spellStart"/>
      <w:r w:rsidR="00B31A5E">
        <w:rPr>
          <w:rFonts w:eastAsia="Arial" w:cs="Arial"/>
          <w:lang w:val="en-US"/>
        </w:rPr>
        <w:t>tinggi</w:t>
      </w:r>
      <w:proofErr w:type="spellEnd"/>
      <w:r w:rsidR="00B31A5E">
        <w:rPr>
          <w:rFonts w:eastAsia="Arial" w:cs="Arial"/>
          <w:lang w:val="en-US"/>
        </w:rPr>
        <w:t xml:space="preserve"> </w:t>
      </w:r>
      <w:proofErr w:type="spellStart"/>
      <w:r w:rsidR="00B31A5E">
        <w:rPr>
          <w:rFonts w:eastAsia="Arial" w:cs="Arial"/>
          <w:lang w:val="en-US"/>
        </w:rPr>
        <w:t>dan</w:t>
      </w:r>
      <w:proofErr w:type="spellEnd"/>
      <w:r w:rsidR="00B31A5E">
        <w:rPr>
          <w:rFonts w:eastAsia="Arial" w:cs="Arial"/>
          <w:lang w:val="en-US"/>
        </w:rPr>
        <w:t xml:space="preserve"> </w:t>
      </w:r>
      <w:proofErr w:type="spellStart"/>
      <w:r w:rsidR="00B31A5E">
        <w:rPr>
          <w:rFonts w:eastAsia="Arial" w:cs="Arial"/>
          <w:lang w:val="en-US"/>
        </w:rPr>
        <w:t>beberapa</w:t>
      </w:r>
      <w:proofErr w:type="spellEnd"/>
      <w:r w:rsidR="00B31A5E">
        <w:rPr>
          <w:rFonts w:eastAsia="Arial" w:cs="Arial"/>
          <w:lang w:val="en-US"/>
        </w:rPr>
        <w:t xml:space="preserve"> </w:t>
      </w:r>
      <w:proofErr w:type="spellStart"/>
      <w:r w:rsidR="00B31A5E">
        <w:rPr>
          <w:rFonts w:eastAsia="Arial" w:cs="Arial"/>
          <w:lang w:val="en-US"/>
        </w:rPr>
        <w:t>daerah</w:t>
      </w:r>
      <w:proofErr w:type="spellEnd"/>
      <w:r w:rsidR="00B31A5E">
        <w:rPr>
          <w:rFonts w:eastAsia="Arial" w:cs="Arial"/>
          <w:lang w:val="en-US"/>
        </w:rPr>
        <w:t xml:space="preserve"> </w:t>
      </w:r>
      <w:proofErr w:type="spellStart"/>
      <w:r w:rsidR="00B31A5E">
        <w:rPr>
          <w:rFonts w:eastAsia="Arial" w:cs="Arial"/>
          <w:lang w:val="en-US"/>
        </w:rPr>
        <w:t>memiliki</w:t>
      </w:r>
      <w:proofErr w:type="spellEnd"/>
      <w:r w:rsidR="00B31A5E">
        <w:rPr>
          <w:rFonts w:eastAsia="Arial" w:cs="Arial"/>
          <w:lang w:val="en-US"/>
        </w:rPr>
        <w:t xml:space="preserve"> </w:t>
      </w:r>
      <w:proofErr w:type="spellStart"/>
      <w:r w:rsidR="00B31A5E">
        <w:rPr>
          <w:rFonts w:eastAsia="Arial" w:cs="Arial"/>
          <w:lang w:val="en-US"/>
        </w:rPr>
        <w:t>angka</w:t>
      </w:r>
      <w:proofErr w:type="spellEnd"/>
      <w:r w:rsidR="00B31A5E">
        <w:rPr>
          <w:rFonts w:eastAsia="Arial" w:cs="Arial"/>
          <w:lang w:val="en-US"/>
        </w:rPr>
        <w:t xml:space="preserve"> </w:t>
      </w:r>
      <w:proofErr w:type="spellStart"/>
      <w:r w:rsidR="00B31A5E">
        <w:rPr>
          <w:rFonts w:eastAsia="Arial" w:cs="Arial"/>
          <w:lang w:val="en-US"/>
        </w:rPr>
        <w:t>partisipasi</w:t>
      </w:r>
      <w:proofErr w:type="spellEnd"/>
      <w:r w:rsidR="00B31A5E">
        <w:rPr>
          <w:rFonts w:eastAsia="Arial" w:cs="Arial"/>
          <w:lang w:val="en-US"/>
        </w:rPr>
        <w:t xml:space="preserve"> yang </w:t>
      </w:r>
      <w:proofErr w:type="spellStart"/>
      <w:proofErr w:type="gramStart"/>
      <w:r w:rsidR="00B31A5E">
        <w:rPr>
          <w:rFonts w:eastAsia="Arial" w:cs="Arial"/>
          <w:lang w:val="en-US"/>
        </w:rPr>
        <w:t>rendah</w:t>
      </w:r>
      <w:proofErr w:type="spellEnd"/>
      <w:r w:rsidR="00B31A5E">
        <w:rPr>
          <w:rFonts w:eastAsia="Arial" w:cs="Arial"/>
          <w:lang w:val="en-US"/>
        </w:rPr>
        <w:t>(</w:t>
      </w:r>
      <w:proofErr w:type="spellStart"/>
      <w:proofErr w:type="gramEnd"/>
      <w:r w:rsidR="00B31A5E">
        <w:rPr>
          <w:rFonts w:eastAsia="Arial" w:cs="Arial"/>
          <w:lang w:val="en-US"/>
        </w:rPr>
        <w:t>diambil</w:t>
      </w:r>
      <w:proofErr w:type="spellEnd"/>
      <w:r w:rsidR="00B31A5E">
        <w:rPr>
          <w:rFonts w:eastAsia="Arial" w:cs="Arial"/>
          <w:lang w:val="en-US"/>
        </w:rPr>
        <w:t xml:space="preserve"> </w:t>
      </w:r>
      <w:proofErr w:type="spellStart"/>
      <w:r w:rsidR="00B31A5E">
        <w:rPr>
          <w:rFonts w:eastAsia="Arial" w:cs="Arial"/>
          <w:lang w:val="en-US"/>
        </w:rPr>
        <w:t>dari</w:t>
      </w:r>
      <w:proofErr w:type="spellEnd"/>
      <w:r w:rsidR="00B31A5E">
        <w:rPr>
          <w:rFonts w:eastAsia="Arial" w:cs="Arial"/>
          <w:lang w:val="en-US"/>
        </w:rPr>
        <w:t xml:space="preserve"> </w:t>
      </w:r>
      <w:proofErr w:type="spellStart"/>
      <w:r w:rsidR="00B31A5E">
        <w:rPr>
          <w:rFonts w:eastAsia="Arial" w:cs="Arial"/>
          <w:lang w:val="en-US"/>
        </w:rPr>
        <w:t>angka_partisipasi_murni_sekolah</w:t>
      </w:r>
      <w:proofErr w:type="spellEnd"/>
      <w:r w:rsidR="00B31A5E">
        <w:rPr>
          <w:rFonts w:eastAsia="Arial" w:cs="Arial"/>
          <w:lang w:val="en-US"/>
        </w:rPr>
        <w:t xml:space="preserve"> </w:t>
      </w:r>
      <w:proofErr w:type="spellStart"/>
      <w:r w:rsidR="00B31A5E">
        <w:rPr>
          <w:rFonts w:eastAsia="Arial" w:cs="Arial"/>
          <w:lang w:val="en-US"/>
        </w:rPr>
        <w:t>dari</w:t>
      </w:r>
      <w:proofErr w:type="spellEnd"/>
      <w:r w:rsidR="00B31A5E">
        <w:rPr>
          <w:rFonts w:eastAsia="Arial" w:cs="Arial"/>
          <w:lang w:val="en-US"/>
        </w:rPr>
        <w:t xml:space="preserve"> </w:t>
      </w:r>
      <w:hyperlink r:id="rId10" w:history="1">
        <w:r w:rsidR="0058475A" w:rsidRPr="000243E3">
          <w:rPr>
            <w:rStyle w:val="Hyperlink"/>
            <w:rFonts w:eastAsia="Arial" w:cs="Arial"/>
            <w:lang w:val="en-US"/>
          </w:rPr>
          <w:t>http://data.go.id/</w:t>
        </w:r>
      </w:hyperlink>
      <w:r w:rsidR="00B31A5E">
        <w:rPr>
          <w:rFonts w:eastAsia="Arial" w:cs="Arial"/>
          <w:lang w:val="en-US"/>
        </w:rPr>
        <w:t>).</w:t>
      </w:r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Bila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melihat</w:t>
      </w:r>
      <w:proofErr w:type="spellEnd"/>
      <w:r w:rsidR="0058475A">
        <w:rPr>
          <w:rFonts w:eastAsia="Arial" w:cs="Arial"/>
          <w:lang w:val="en-US"/>
        </w:rPr>
        <w:t xml:space="preserve"> data di </w:t>
      </w:r>
      <w:proofErr w:type="spellStart"/>
      <w:r w:rsidR="0058475A">
        <w:rPr>
          <w:rFonts w:eastAsia="Arial" w:cs="Arial"/>
          <w:lang w:val="en-US"/>
        </w:rPr>
        <w:t>atas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dapat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dikatakan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bahwa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untuk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beberapa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daerah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sekolah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memiliki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kualitas</w:t>
      </w:r>
      <w:proofErr w:type="spellEnd"/>
      <w:r w:rsidR="0058475A">
        <w:rPr>
          <w:rFonts w:eastAsia="Arial" w:cs="Arial"/>
          <w:lang w:val="en-US"/>
        </w:rPr>
        <w:t xml:space="preserve"> yang </w:t>
      </w:r>
      <w:proofErr w:type="spellStart"/>
      <w:r w:rsidR="0058475A">
        <w:rPr>
          <w:rFonts w:eastAsia="Arial" w:cs="Arial"/>
          <w:lang w:val="en-US"/>
        </w:rPr>
        <w:t>kurang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baik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atau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memiliki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jumlah</w:t>
      </w:r>
      <w:proofErr w:type="spellEnd"/>
      <w:r w:rsidR="00763824">
        <w:rPr>
          <w:rFonts w:eastAsia="Arial" w:cs="Arial"/>
          <w:lang w:val="en-US"/>
        </w:rPr>
        <w:t xml:space="preserve"> </w:t>
      </w:r>
      <w:proofErr w:type="spellStart"/>
      <w:r w:rsidR="00763824">
        <w:rPr>
          <w:rFonts w:eastAsia="Arial" w:cs="Arial"/>
          <w:lang w:val="en-US"/>
        </w:rPr>
        <w:t>gedung</w:t>
      </w:r>
      <w:proofErr w:type="spellEnd"/>
      <w:r w:rsidR="00763824">
        <w:rPr>
          <w:rFonts w:eastAsia="Arial" w:cs="Arial"/>
          <w:lang w:val="en-US"/>
        </w:rPr>
        <w:t xml:space="preserve"> </w:t>
      </w:r>
      <w:proofErr w:type="spellStart"/>
      <w:r w:rsidR="00763824">
        <w:rPr>
          <w:rFonts w:eastAsia="Arial" w:cs="Arial"/>
          <w:lang w:val="en-US"/>
        </w:rPr>
        <w:t>sekolah</w:t>
      </w:r>
      <w:proofErr w:type="spellEnd"/>
      <w:r w:rsidR="00763824">
        <w:rPr>
          <w:rFonts w:eastAsia="Arial" w:cs="Arial"/>
          <w:lang w:val="en-US"/>
        </w:rPr>
        <w:t xml:space="preserve"> yang</w:t>
      </w:r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sedikit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sehingga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sulit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untuk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ditemukan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atau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sekolah</w:t>
      </w:r>
      <w:proofErr w:type="spellEnd"/>
      <w:r w:rsidR="0058475A">
        <w:rPr>
          <w:rFonts w:eastAsia="Arial" w:cs="Arial"/>
          <w:lang w:val="en-US"/>
        </w:rPr>
        <w:t xml:space="preserve"> yang </w:t>
      </w:r>
      <w:proofErr w:type="spellStart"/>
      <w:r w:rsidR="0058475A">
        <w:rPr>
          <w:rFonts w:eastAsia="Arial" w:cs="Arial"/>
          <w:lang w:val="en-US"/>
        </w:rPr>
        <w:t>tersedia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memiliki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biaya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pendidikan</w:t>
      </w:r>
      <w:proofErr w:type="spellEnd"/>
      <w:r w:rsidR="0058475A">
        <w:rPr>
          <w:rFonts w:eastAsia="Arial" w:cs="Arial"/>
          <w:lang w:val="en-US"/>
        </w:rPr>
        <w:t xml:space="preserve"> yang </w:t>
      </w:r>
      <w:proofErr w:type="spellStart"/>
      <w:r w:rsidR="0058475A">
        <w:rPr>
          <w:rFonts w:eastAsia="Arial" w:cs="Arial"/>
          <w:lang w:val="en-US"/>
        </w:rPr>
        <w:t>tinggi</w:t>
      </w:r>
      <w:proofErr w:type="spellEnd"/>
      <w:r w:rsidR="0058475A">
        <w:rPr>
          <w:rFonts w:eastAsia="Arial" w:cs="Arial"/>
          <w:lang w:val="en-US"/>
        </w:rPr>
        <w:t xml:space="preserve">. </w:t>
      </w:r>
      <w:proofErr w:type="spellStart"/>
      <w:r w:rsidR="0058475A">
        <w:rPr>
          <w:rFonts w:eastAsia="Arial" w:cs="Arial"/>
          <w:lang w:val="en-US"/>
        </w:rPr>
        <w:t>Untuk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mengubah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hal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ini</w:t>
      </w:r>
      <w:proofErr w:type="spellEnd"/>
      <w:r w:rsidR="0058475A">
        <w:rPr>
          <w:rFonts w:eastAsia="Arial" w:cs="Arial"/>
          <w:lang w:val="en-US"/>
        </w:rPr>
        <w:t xml:space="preserve">, </w:t>
      </w:r>
      <w:proofErr w:type="spellStart"/>
      <w:r w:rsidR="0058475A">
        <w:rPr>
          <w:rFonts w:eastAsia="Arial" w:cs="Arial"/>
          <w:lang w:val="en-US"/>
        </w:rPr>
        <w:t>dibutuhkan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kerja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proofErr w:type="gramStart"/>
      <w:r w:rsidR="0058475A">
        <w:rPr>
          <w:rFonts w:eastAsia="Arial" w:cs="Arial"/>
          <w:lang w:val="en-US"/>
        </w:rPr>
        <w:t>sama</w:t>
      </w:r>
      <w:proofErr w:type="spellEnd"/>
      <w:proofErr w:type="gram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seluruh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masyarakat</w:t>
      </w:r>
      <w:proofErr w:type="spellEnd"/>
      <w:r w:rsidR="0058475A">
        <w:rPr>
          <w:rFonts w:eastAsia="Arial" w:cs="Arial"/>
          <w:lang w:val="en-US"/>
        </w:rPr>
        <w:t xml:space="preserve"> Indonesia </w:t>
      </w:r>
      <w:proofErr w:type="spellStart"/>
      <w:r w:rsidR="0058475A">
        <w:rPr>
          <w:rFonts w:eastAsia="Arial" w:cs="Arial"/>
          <w:lang w:val="en-US"/>
        </w:rPr>
        <w:t>baik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dalam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perancangan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atau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pembangunan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sekolah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dengan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kualitas</w:t>
      </w:r>
      <w:proofErr w:type="spellEnd"/>
      <w:r w:rsidR="0058475A">
        <w:rPr>
          <w:rFonts w:eastAsia="Arial" w:cs="Arial"/>
          <w:lang w:val="en-US"/>
        </w:rPr>
        <w:t xml:space="preserve"> yang </w:t>
      </w:r>
      <w:proofErr w:type="spellStart"/>
      <w:r w:rsidR="0058475A">
        <w:rPr>
          <w:rFonts w:eastAsia="Arial" w:cs="Arial"/>
          <w:lang w:val="en-US"/>
        </w:rPr>
        <w:t>layak</w:t>
      </w:r>
      <w:proofErr w:type="spellEnd"/>
      <w:r w:rsidR="0058475A">
        <w:rPr>
          <w:rFonts w:eastAsia="Arial" w:cs="Arial"/>
          <w:lang w:val="en-US"/>
        </w:rPr>
        <w:t xml:space="preserve">. Kami </w:t>
      </w:r>
      <w:proofErr w:type="spellStart"/>
      <w:r w:rsidR="0058475A">
        <w:rPr>
          <w:rFonts w:eastAsia="Arial" w:cs="Arial"/>
          <w:lang w:val="en-US"/>
        </w:rPr>
        <w:t>ingin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mengajak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masyarakat</w:t>
      </w:r>
      <w:proofErr w:type="spellEnd"/>
      <w:r w:rsidR="0058475A">
        <w:rPr>
          <w:rFonts w:eastAsia="Arial" w:cs="Arial"/>
          <w:lang w:val="en-US"/>
        </w:rPr>
        <w:t xml:space="preserve"> Indonesia </w:t>
      </w:r>
      <w:proofErr w:type="spellStart"/>
      <w:r w:rsidR="0058475A">
        <w:rPr>
          <w:rFonts w:eastAsia="Arial" w:cs="Arial"/>
          <w:lang w:val="en-US"/>
        </w:rPr>
        <w:t>untuk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berinisiatif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membangun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negerinya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sendiri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dengan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menampilkan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informasi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kondisi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pendidikan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saat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ini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dengan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semenarik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dan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sejujur</w:t>
      </w:r>
      <w:proofErr w:type="spellEnd"/>
      <w:r w:rsidR="0058475A">
        <w:rPr>
          <w:rFonts w:eastAsia="Arial" w:cs="Arial"/>
          <w:lang w:val="en-US"/>
        </w:rPr>
        <w:t xml:space="preserve"> </w:t>
      </w:r>
      <w:proofErr w:type="spellStart"/>
      <w:r w:rsidR="0058475A">
        <w:rPr>
          <w:rFonts w:eastAsia="Arial" w:cs="Arial"/>
          <w:lang w:val="en-US"/>
        </w:rPr>
        <w:t>mungkin</w:t>
      </w:r>
      <w:proofErr w:type="spellEnd"/>
      <w:r w:rsidR="0058475A">
        <w:rPr>
          <w:rFonts w:eastAsia="Arial" w:cs="Arial"/>
          <w:lang w:val="en-US"/>
        </w:rPr>
        <w:t>.</w:t>
      </w:r>
      <w:bookmarkStart w:id="7" w:name="_GoBack"/>
      <w:bookmarkEnd w:id="7"/>
      <w:r w:rsidR="00FB3CFE">
        <w:rPr>
          <w:rFonts w:eastAsia="Arial" w:cs="Arial"/>
          <w:sz w:val="32"/>
          <w:lang w:val="id-ID"/>
        </w:rPr>
        <w:br w:type="page"/>
      </w:r>
    </w:p>
    <w:p w:rsidR="00E163A0" w:rsidRDefault="002C6378" w:rsidP="008E2EB5">
      <w:pPr>
        <w:pStyle w:val="Heading1"/>
        <w:spacing w:before="0" w:after="0" w:line="360" w:lineRule="auto"/>
        <w:ind w:right="0"/>
        <w:jc w:val="both"/>
        <w:rPr>
          <w:sz w:val="32"/>
          <w:lang w:val="en-US"/>
        </w:rPr>
      </w:pPr>
      <w:proofErr w:type="spellStart"/>
      <w:r>
        <w:rPr>
          <w:rFonts w:eastAsia="Arial" w:cs="Arial"/>
          <w:sz w:val="32"/>
          <w:lang w:val="en-US"/>
        </w:rPr>
        <w:lastRenderedPageBreak/>
        <w:t>Tujuan</w:t>
      </w:r>
      <w:proofErr w:type="spellEnd"/>
      <w:r>
        <w:rPr>
          <w:rFonts w:eastAsia="Arial" w:cs="Arial"/>
          <w:sz w:val="32"/>
          <w:lang w:val="en-US"/>
        </w:rPr>
        <w:t xml:space="preserve"> </w:t>
      </w:r>
      <w:proofErr w:type="spellStart"/>
      <w:r>
        <w:rPr>
          <w:rFonts w:eastAsia="Arial" w:cs="Arial"/>
          <w:sz w:val="32"/>
          <w:lang w:val="en-US"/>
        </w:rPr>
        <w:t>Visualisasi</w:t>
      </w:r>
      <w:proofErr w:type="spellEnd"/>
      <w:r>
        <w:rPr>
          <w:rFonts w:eastAsia="Arial" w:cs="Arial"/>
          <w:sz w:val="32"/>
          <w:lang w:val="en-US"/>
        </w:rPr>
        <w:t xml:space="preserve"> Data</w:t>
      </w:r>
    </w:p>
    <w:p w:rsidR="000E1B86" w:rsidRDefault="00A874A9" w:rsidP="008E2EB5">
      <w:pPr>
        <w:spacing w:line="360" w:lineRule="auto"/>
        <w:ind w:firstLine="432"/>
        <w:jc w:val="both"/>
        <w:rPr>
          <w:lang w:val="id-ID"/>
        </w:rPr>
      </w:pPr>
      <w:r>
        <w:rPr>
          <w:lang w:val="id-ID"/>
        </w:rPr>
        <w:t>Kebutuhan – kebutuhan setiap tahap beserta rincian harganya telah dijelaskan secara rinci pada tabel 1 sampai dengan tabel 18. Terdapat dua buah jenis pilihan biaya pada setiap tahap : biaya pembuatan dan biaya pembelian. Berikut adalah daftar pilihan biaya pembuatan dan pembelian kebutuhan setiap tahap setelah disesuaikan dengan kebutuhan keseluruhan proyek.</w:t>
      </w:r>
    </w:p>
    <w:p w:rsidR="00786660" w:rsidRDefault="00786660" w:rsidP="008E2EB5">
      <w:pPr>
        <w:spacing w:line="360" w:lineRule="auto"/>
        <w:ind w:firstLine="432"/>
        <w:jc w:val="both"/>
        <w:rPr>
          <w:lang w:val="id-ID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40"/>
        <w:gridCol w:w="4318"/>
        <w:gridCol w:w="1591"/>
        <w:gridCol w:w="2801"/>
      </w:tblGrid>
      <w:tr w:rsidR="00786660" w:rsidRPr="00786660" w:rsidTr="00786660">
        <w:trPr>
          <w:trHeight w:val="315"/>
        </w:trPr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No</w:t>
            </w:r>
          </w:p>
        </w:tc>
        <w:tc>
          <w:tcPr>
            <w:tcW w:w="23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Rincian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C90BB6">
              <w:rPr>
                <w:b/>
                <w:bCs/>
                <w:i/>
                <w:shd w:val="clear" w:color="auto" w:fill="auto"/>
                <w:lang w:val="en-US" w:eastAsia="zh-CN"/>
              </w:rPr>
              <w:t>buy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/</w:t>
            </w:r>
            <w:r w:rsidRPr="00C90BB6">
              <w:rPr>
                <w:b/>
                <w:bCs/>
                <w:i/>
                <w:shd w:val="clear" w:color="auto" w:fill="auto"/>
                <w:lang w:val="en-US" w:eastAsia="zh-CN"/>
              </w:rPr>
              <w:t>made</w:t>
            </w:r>
          </w:p>
        </w:tc>
        <w:tc>
          <w:tcPr>
            <w:tcW w:w="1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1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Inisialisation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Phase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11E82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1.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1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Pegawai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r w:rsidRPr="00786660">
              <w:rPr>
                <w:i/>
                <w:iCs/>
                <w:shd w:val="clear" w:color="auto" w:fill="auto"/>
                <w:lang w:val="en-US" w:eastAsia="zh-CN"/>
              </w:rPr>
              <w:t>Project manager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made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45.000.000,00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r w:rsidRPr="00786660">
              <w:rPr>
                <w:i/>
                <w:iCs/>
                <w:shd w:val="clear" w:color="auto" w:fill="auto"/>
                <w:lang w:val="en-US" w:eastAsia="zh-CN"/>
              </w:rPr>
              <w:t>Technical Writer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2.100.000,00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11E82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1.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2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Biaya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Akomodasi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Karyawan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Biaya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Makan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r w:rsidR="00C90BB6" w:rsidRPr="00C90BB6">
              <w:rPr>
                <w:i/>
                <w:shd w:val="clear" w:color="auto" w:fill="auto"/>
                <w:lang w:val="en-US" w:eastAsia="zh-CN"/>
              </w:rPr>
              <w:t>buy</w:t>
            </w:r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600.000,00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Logistik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yang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diperlukan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(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alat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tulis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>)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r w:rsidR="00C90BB6" w:rsidRPr="00C90BB6">
              <w:rPr>
                <w:i/>
                <w:shd w:val="clear" w:color="auto" w:fill="auto"/>
                <w:lang w:val="en-US" w:eastAsia="zh-CN"/>
              </w:rPr>
              <w:t>made</w:t>
            </w:r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  50.000,00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2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Planning Phase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11E82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2.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1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Pencarian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Data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Cetak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kuesioner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untuk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r w:rsidRPr="00786660">
              <w:rPr>
                <w:i/>
                <w:iCs/>
                <w:shd w:val="clear" w:color="auto" w:fill="auto"/>
                <w:lang w:val="en-US" w:eastAsia="zh-CN"/>
              </w:rPr>
              <w:t>survey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made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250.000,00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Biaya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Transportasi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138.000,00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11E82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2.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2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Karyawan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Pimpinan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Proyek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made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               -  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r w:rsidRPr="00786660">
              <w:rPr>
                <w:i/>
                <w:iCs/>
                <w:shd w:val="clear" w:color="auto" w:fill="auto"/>
                <w:lang w:val="en-US" w:eastAsia="zh-CN"/>
              </w:rPr>
              <w:t>Technical Writer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1.120.000,00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r w:rsidRPr="00786660">
              <w:rPr>
                <w:i/>
                <w:iCs/>
                <w:shd w:val="clear" w:color="auto" w:fill="auto"/>
                <w:lang w:val="en-US" w:eastAsia="zh-CN"/>
              </w:rPr>
              <w:t>System Analyst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7.600.000,00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="00B6109F" w:rsidRPr="00B6109F">
              <w:rPr>
                <w:shd w:val="clear" w:color="auto" w:fill="auto"/>
                <w:lang w:val="en-US" w:eastAsia="zh-CN"/>
              </w:rPr>
              <w:t>operasional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11.040.000,00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11E82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2.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3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Biaya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Akomodasi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Karyawan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lastRenderedPageBreak/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Biaya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Makan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1.900.000,00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Logistik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yang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diperlukan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(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alat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tulis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>)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made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               -  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Biaya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akomodasi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rapat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380.000,00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3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Tahap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Pembuatan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Sistem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2B275E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3.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1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Karyawan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Pimpinan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Proyek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made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               -  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="00B6109F" w:rsidRPr="00B6109F">
              <w:rPr>
                <w:shd w:val="clear" w:color="auto" w:fill="auto"/>
                <w:lang w:val="en-US" w:eastAsia="zh-CN"/>
              </w:rPr>
              <w:t>operasional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6.480.000,00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r w:rsidRPr="00786660">
              <w:rPr>
                <w:i/>
                <w:iCs/>
                <w:shd w:val="clear" w:color="auto" w:fill="auto"/>
                <w:lang w:val="en-US" w:eastAsia="zh-CN"/>
              </w:rPr>
              <w:t>Technical Writer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2.380.000,00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r w:rsidRPr="00786660">
              <w:rPr>
                <w:i/>
                <w:iCs/>
                <w:shd w:val="clear" w:color="auto" w:fill="auto"/>
                <w:lang w:val="en-US" w:eastAsia="zh-CN"/>
              </w:rPr>
              <w:t>System Analyst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12.400.000,00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2B275E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3.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2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Biaya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Hardware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dan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Software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Biaya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Komponen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r w:rsidR="0073257C" w:rsidRPr="0073257C">
              <w:rPr>
                <w:i/>
                <w:shd w:val="clear" w:color="auto" w:fill="auto"/>
                <w:lang w:val="en-US" w:eastAsia="zh-CN"/>
              </w:rPr>
              <w:t>Arduino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made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500.000,00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Biaya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r w:rsidRPr="00786660">
              <w:rPr>
                <w:i/>
                <w:iCs/>
                <w:shd w:val="clear" w:color="auto" w:fill="auto"/>
                <w:lang w:val="en-US" w:eastAsia="zh-CN"/>
              </w:rPr>
              <w:t>Server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made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10.000.000,00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Biaya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Internet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made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900.000,00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2B275E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3.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3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Biaya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Akomodasi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Karyawan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Biaya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Makan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4.480.000,00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Biaya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akomodasi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rapat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1.280.000,00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4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Tahap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Implementasi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Sistem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2B275E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4.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1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Karyawan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Pimpinan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Proyek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made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               -  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="00B6109F" w:rsidRPr="00B6109F">
              <w:rPr>
                <w:shd w:val="clear" w:color="auto" w:fill="auto"/>
                <w:lang w:val="en-US" w:eastAsia="zh-CN"/>
              </w:rPr>
              <w:t>operasional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240.000,00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r w:rsidRPr="00786660">
              <w:rPr>
                <w:i/>
                <w:iCs/>
                <w:shd w:val="clear" w:color="auto" w:fill="auto"/>
                <w:lang w:val="en-US" w:eastAsia="zh-CN"/>
              </w:rPr>
              <w:t>Technical Writer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700.000,00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r w:rsidRPr="00786660">
              <w:rPr>
                <w:i/>
                <w:iCs/>
                <w:shd w:val="clear" w:color="auto" w:fill="auto"/>
                <w:lang w:val="en-US" w:eastAsia="zh-CN"/>
              </w:rPr>
              <w:t>Public Relation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960.000,00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2B275E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4.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2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Biaya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Akomodasi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Karyawan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lastRenderedPageBreak/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Biaya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Makan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960.000,00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5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Tahap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Penyerahan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Sistem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2B275E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5.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1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Karyawan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Pimpinan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Proyek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made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               -  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r w:rsidRPr="00786660">
              <w:rPr>
                <w:i/>
                <w:iCs/>
                <w:shd w:val="clear" w:color="auto" w:fill="auto"/>
                <w:lang w:val="en-US" w:eastAsia="zh-CN"/>
              </w:rPr>
              <w:t>Technical Writer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1.260.000,00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2B275E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5.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2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Biaya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percetakan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Biaya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cetak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buku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panduan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made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100.000,00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2B275E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5.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3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Biaya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Akomodasi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Karyawan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Biaya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Makan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360.000,00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6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Project Complete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2B275E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6.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1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Karyawan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Pimpinan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Proyek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made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               -  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Gaji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="00B6109F" w:rsidRPr="00B6109F">
              <w:rPr>
                <w:shd w:val="clear" w:color="auto" w:fill="auto"/>
                <w:lang w:val="en-US" w:eastAsia="zh-CN"/>
              </w:rPr>
              <w:t>operasional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1.920.000,00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2B275E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b/>
                <w:bCs/>
                <w:shd w:val="clear" w:color="auto" w:fill="auto"/>
                <w:lang w:val="en-US" w:eastAsia="zh-CN"/>
              </w:rPr>
              <w:t>6.</w:t>
            </w:r>
            <w:r w:rsidR="00786660" w:rsidRPr="00786660">
              <w:rPr>
                <w:b/>
                <w:bCs/>
                <w:shd w:val="clear" w:color="auto" w:fill="auto"/>
                <w:lang w:val="en-US" w:eastAsia="zh-CN"/>
              </w:rPr>
              <w:t>2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Biaya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Akomodasi</w:t>
            </w:r>
            <w:proofErr w:type="spellEnd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Karyawan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proofErr w:type="spellStart"/>
            <w:r w:rsidRPr="00786660">
              <w:rPr>
                <w:shd w:val="clear" w:color="auto" w:fill="auto"/>
                <w:lang w:val="en-US" w:eastAsia="zh-CN"/>
              </w:rPr>
              <w:t>Biaya</w:t>
            </w:r>
            <w:proofErr w:type="spellEnd"/>
            <w:r w:rsidRPr="00786660">
              <w:rPr>
                <w:shd w:val="clear" w:color="auto" w:fill="auto"/>
                <w:lang w:val="en-US" w:eastAsia="zh-CN"/>
              </w:rPr>
              <w:t xml:space="preserve"> </w:t>
            </w:r>
            <w:proofErr w:type="spellStart"/>
            <w:r w:rsidRPr="00786660">
              <w:rPr>
                <w:shd w:val="clear" w:color="auto" w:fill="auto"/>
                <w:lang w:val="en-US" w:eastAsia="zh-CN"/>
              </w:rPr>
              <w:t>Makan</w:t>
            </w:r>
            <w:proofErr w:type="spellEnd"/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C90BB6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C90BB6">
              <w:rPr>
                <w:i/>
                <w:shd w:val="clear" w:color="auto" w:fill="auto"/>
                <w:lang w:val="en-US" w:eastAsia="zh-CN"/>
              </w:rPr>
              <w:t>buy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       640.000,00 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</w:tr>
      <w:tr w:rsidR="00786660" w:rsidRPr="00786660" w:rsidTr="00786660">
        <w:trPr>
          <w:trHeight w:val="315"/>
        </w:trPr>
        <w:tc>
          <w:tcPr>
            <w:tcW w:w="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b/>
                <w:bCs/>
                <w:shd w:val="clear" w:color="auto" w:fill="auto"/>
                <w:lang w:val="en-US" w:eastAsia="zh-CN"/>
              </w:rPr>
            </w:pPr>
            <w:r w:rsidRPr="00786660">
              <w:rPr>
                <w:b/>
                <w:bCs/>
                <w:shd w:val="clear" w:color="auto" w:fill="auto"/>
                <w:lang w:val="en-US" w:eastAsia="zh-CN"/>
              </w:rPr>
              <w:t>Total :</w:t>
            </w:r>
          </w:p>
        </w:tc>
        <w:tc>
          <w:tcPr>
            <w:tcW w:w="8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> </w:t>
            </w:r>
          </w:p>
        </w:tc>
        <w:tc>
          <w:tcPr>
            <w:tcW w:w="1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6660" w:rsidRPr="00786660" w:rsidRDefault="00786660" w:rsidP="008E2EB5">
            <w:pPr>
              <w:keepNext/>
              <w:shd w:val="clear" w:color="auto" w:fill="auto"/>
              <w:spacing w:line="360" w:lineRule="auto"/>
              <w:jc w:val="both"/>
              <w:rPr>
                <w:shd w:val="clear" w:color="auto" w:fill="auto"/>
                <w:lang w:val="en-US" w:eastAsia="zh-CN"/>
              </w:rPr>
            </w:pPr>
            <w:r w:rsidRPr="00786660">
              <w:rPr>
                <w:shd w:val="clear" w:color="auto" w:fill="auto"/>
                <w:lang w:val="en-US" w:eastAsia="zh-CN"/>
              </w:rPr>
              <w:t xml:space="preserve"> IDR  115.738.000,00 </w:t>
            </w:r>
          </w:p>
        </w:tc>
      </w:tr>
    </w:tbl>
    <w:p w:rsidR="00786660" w:rsidRPr="00786660" w:rsidRDefault="00786660" w:rsidP="008E2EB5">
      <w:pPr>
        <w:pStyle w:val="Caption"/>
        <w:spacing w:after="0" w:line="360" w:lineRule="auto"/>
        <w:jc w:val="center"/>
        <w:rPr>
          <w:color w:val="auto"/>
          <w:lang w:val="id-ID"/>
        </w:rPr>
      </w:pPr>
      <w:bookmarkStart w:id="8" w:name="_Toc415214886"/>
      <w:r w:rsidRPr="00786660">
        <w:rPr>
          <w:color w:val="auto"/>
        </w:rPr>
        <w:t xml:space="preserve">Tabel </w:t>
      </w:r>
      <w:r w:rsidRPr="00786660">
        <w:rPr>
          <w:color w:val="auto"/>
        </w:rPr>
        <w:fldChar w:fldCharType="begin"/>
      </w:r>
      <w:r w:rsidRPr="00786660">
        <w:rPr>
          <w:color w:val="auto"/>
        </w:rPr>
        <w:instrText xml:space="preserve"> SEQ Tabel \* ARABIC </w:instrText>
      </w:r>
      <w:r w:rsidRPr="00786660">
        <w:rPr>
          <w:color w:val="auto"/>
        </w:rPr>
        <w:fldChar w:fldCharType="separate"/>
      </w:r>
      <w:r w:rsidR="00C82685">
        <w:rPr>
          <w:noProof/>
          <w:color w:val="auto"/>
        </w:rPr>
        <w:t>19</w:t>
      </w:r>
      <w:r w:rsidRPr="00786660">
        <w:rPr>
          <w:color w:val="auto"/>
        </w:rPr>
        <w:fldChar w:fldCharType="end"/>
      </w:r>
      <w:r w:rsidRPr="00786660">
        <w:rPr>
          <w:color w:val="auto"/>
          <w:lang w:val="id-ID"/>
        </w:rPr>
        <w:t xml:space="preserve">. Pilihan </w:t>
      </w:r>
      <w:r w:rsidRPr="00786660">
        <w:rPr>
          <w:i/>
          <w:color w:val="auto"/>
          <w:lang w:val="id-ID"/>
        </w:rPr>
        <w:t xml:space="preserve">Buy / Made </w:t>
      </w:r>
      <w:r w:rsidRPr="00786660">
        <w:rPr>
          <w:color w:val="auto"/>
          <w:lang w:val="id-ID"/>
        </w:rPr>
        <w:t>Setiap Tahap</w:t>
      </w:r>
      <w:bookmarkEnd w:id="8"/>
    </w:p>
    <w:p w:rsidR="00F26C5A" w:rsidRDefault="00F26C5A" w:rsidP="008E2EB5">
      <w:pPr>
        <w:spacing w:line="360" w:lineRule="auto"/>
        <w:ind w:firstLine="432"/>
        <w:jc w:val="both"/>
        <w:rPr>
          <w:lang w:val="id-ID"/>
        </w:rPr>
      </w:pPr>
      <w:bookmarkStart w:id="9" w:name="_Toc250743037"/>
      <w:bookmarkEnd w:id="9"/>
    </w:p>
    <w:p w:rsidR="00F26C5A" w:rsidRDefault="00F26C5A" w:rsidP="008E2EB5">
      <w:pPr>
        <w:spacing w:line="360" w:lineRule="auto"/>
        <w:ind w:firstLine="432"/>
        <w:jc w:val="both"/>
        <w:rPr>
          <w:lang w:val="en-US"/>
        </w:rPr>
      </w:pPr>
      <w:proofErr w:type="spellStart"/>
      <w:r>
        <w:rPr>
          <w:lang w:val="en-US"/>
        </w:rPr>
        <w:t>Alasan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keputusan</w:t>
      </w:r>
      <w:proofErr w:type="spellEnd"/>
      <w:r>
        <w:rPr>
          <w:lang w:val="en-US"/>
        </w:rPr>
        <w:t xml:space="preserve"> </w:t>
      </w:r>
      <w:r w:rsidR="00F54DD5">
        <w:rPr>
          <w:i/>
          <w:lang w:val="id-ID"/>
        </w:rPr>
        <w:t xml:space="preserve">buy / made </w:t>
      </w:r>
      <w:r>
        <w:rPr>
          <w:lang w:val="en-US"/>
        </w:rPr>
        <w:t xml:space="preserve">kami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</w:p>
    <w:p w:rsidR="00F26C5A" w:rsidRDefault="00F26C5A" w:rsidP="008E2EB5">
      <w:pPr>
        <w:pStyle w:val="ListParagraph"/>
        <w:numPr>
          <w:ilvl w:val="0"/>
          <w:numId w:val="28"/>
        </w:numPr>
        <w:spacing w:line="360" w:lineRule="auto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Gaji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Pegawai</w:t>
      </w:r>
      <w:proofErr w:type="spellEnd"/>
    </w:p>
    <w:p w:rsidR="00F26C5A" w:rsidRDefault="00F26C5A" w:rsidP="008E2EB5">
      <w:pPr>
        <w:pStyle w:val="ListParagraph"/>
        <w:numPr>
          <w:ilvl w:val="1"/>
          <w:numId w:val="28"/>
        </w:numPr>
        <w:spacing w:line="360" w:lineRule="auto"/>
        <w:ind w:hanging="522"/>
        <w:jc w:val="both"/>
        <w:rPr>
          <w:lang w:val="en-US"/>
        </w:rPr>
      </w:pPr>
      <w:proofErr w:type="spellStart"/>
      <w:r>
        <w:rPr>
          <w:lang w:val="en-US"/>
        </w:rPr>
        <w:t>Gaji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Project </w:t>
      </w:r>
      <w:proofErr w:type="gramStart"/>
      <w:r>
        <w:rPr>
          <w:i/>
          <w:lang w:val="en-US"/>
        </w:rPr>
        <w:t xml:space="preserve">Manager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project manager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project manager </w:t>
      </w:r>
      <w:r>
        <w:rPr>
          <w:lang w:val="en-US"/>
        </w:rPr>
        <w:t xml:space="preserve">di </w:t>
      </w:r>
      <w:r w:rsidR="00C90BB6" w:rsidRPr="00C90BB6">
        <w:rPr>
          <w:i/>
          <w:lang w:val="en-US"/>
        </w:rPr>
        <w:t>made</w:t>
      </w:r>
      <w:r>
        <w:rPr>
          <w:lang w:val="en-US"/>
        </w:rPr>
        <w:t>.</w:t>
      </w:r>
    </w:p>
    <w:p w:rsidR="00F26C5A" w:rsidRDefault="00F26C5A" w:rsidP="008E2EB5">
      <w:pPr>
        <w:pStyle w:val="ListParagraph"/>
        <w:numPr>
          <w:ilvl w:val="1"/>
          <w:numId w:val="28"/>
        </w:numPr>
        <w:spacing w:line="360" w:lineRule="auto"/>
        <w:ind w:hanging="522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Gaji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Technical </w:t>
      </w:r>
      <w:proofErr w:type="gramStart"/>
      <w:r>
        <w:rPr>
          <w:i/>
          <w:lang w:val="en-US"/>
        </w:rPr>
        <w:t xml:space="preserve">Writer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technical writer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memutuskan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r w:rsidR="00201DB1">
        <w:rPr>
          <w:lang w:val="id-ID"/>
        </w:rPr>
        <w:t xml:space="preserve">memilih metode </w:t>
      </w:r>
      <w:r w:rsidR="00201DB1">
        <w:rPr>
          <w:i/>
          <w:lang w:val="id-ID"/>
        </w:rPr>
        <w:t xml:space="preserve">buy </w:t>
      </w:r>
      <w:r w:rsidR="00201DB1">
        <w:rPr>
          <w:lang w:val="id-ID"/>
        </w:rPr>
        <w:t xml:space="preserve">untuk </w:t>
      </w:r>
      <w:r>
        <w:rPr>
          <w:i/>
          <w:lang w:val="en-US"/>
        </w:rPr>
        <w:t>technical writer</w:t>
      </w:r>
      <w:r>
        <w:rPr>
          <w:lang w:val="en-US"/>
        </w:rPr>
        <w:t>.</w:t>
      </w:r>
    </w:p>
    <w:p w:rsidR="00F26C5A" w:rsidRDefault="00F26C5A" w:rsidP="008E2EB5">
      <w:pPr>
        <w:pStyle w:val="ListParagraph"/>
        <w:numPr>
          <w:ilvl w:val="1"/>
          <w:numId w:val="28"/>
        </w:numPr>
        <w:spacing w:line="360" w:lineRule="auto"/>
        <w:ind w:hanging="522"/>
        <w:jc w:val="both"/>
        <w:rPr>
          <w:lang w:val="en-US"/>
        </w:rPr>
      </w:pPr>
      <w:proofErr w:type="spellStart"/>
      <w:r>
        <w:rPr>
          <w:lang w:val="en-US"/>
        </w:rPr>
        <w:t>Gaji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System </w:t>
      </w:r>
      <w:proofErr w:type="gramStart"/>
      <w:r>
        <w:rPr>
          <w:i/>
          <w:lang w:val="en-US"/>
        </w:rPr>
        <w:t xml:space="preserve">Analyst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system analyst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memutuskan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r w:rsidR="00201DB1">
        <w:rPr>
          <w:lang w:val="id-ID"/>
        </w:rPr>
        <w:t xml:space="preserve">memilih metode </w:t>
      </w:r>
      <w:r w:rsidR="00201DB1">
        <w:rPr>
          <w:i/>
          <w:lang w:val="id-ID"/>
        </w:rPr>
        <w:t xml:space="preserve">buy </w:t>
      </w:r>
      <w:r w:rsidR="00201DB1">
        <w:rPr>
          <w:lang w:val="id-ID"/>
        </w:rPr>
        <w:t xml:space="preserve">untuk </w:t>
      </w:r>
      <w:r>
        <w:rPr>
          <w:i/>
          <w:lang w:val="en-US"/>
        </w:rPr>
        <w:t>system analyst</w:t>
      </w:r>
      <w:r>
        <w:rPr>
          <w:lang w:val="en-US"/>
        </w:rPr>
        <w:t>.</w:t>
      </w:r>
    </w:p>
    <w:p w:rsidR="00F26C5A" w:rsidRDefault="00F26C5A" w:rsidP="008E2EB5">
      <w:pPr>
        <w:pStyle w:val="ListParagraph"/>
        <w:numPr>
          <w:ilvl w:val="1"/>
          <w:numId w:val="28"/>
        </w:numPr>
        <w:spacing w:line="360" w:lineRule="auto"/>
        <w:ind w:hanging="522"/>
        <w:jc w:val="both"/>
        <w:rPr>
          <w:lang w:val="en-US"/>
        </w:rPr>
      </w:pPr>
      <w:proofErr w:type="spellStart"/>
      <w:r>
        <w:rPr>
          <w:lang w:val="en-US"/>
        </w:rPr>
        <w:t>Gaji</w:t>
      </w:r>
      <w:proofErr w:type="spellEnd"/>
      <w:r>
        <w:rPr>
          <w:lang w:val="en-US"/>
        </w:rPr>
        <w:t xml:space="preserve"> </w:t>
      </w:r>
      <w:proofErr w:type="gramStart"/>
      <w:r w:rsidR="00B6109F">
        <w:rPr>
          <w:lang w:val="id-ID"/>
        </w:rPr>
        <w:t>Operasional</w:t>
      </w:r>
      <w:r>
        <w:rPr>
          <w:i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 w:rsidR="00B6109F" w:rsidRPr="00B6109F">
        <w:rPr>
          <w:lang w:val="en-US"/>
        </w:rPr>
        <w:t>operasional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memutuskan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mem</w:t>
      </w:r>
      <w:r w:rsidR="00074355">
        <w:rPr>
          <w:lang w:val="id-ID"/>
        </w:rPr>
        <w:t xml:space="preserve">ilih metode </w:t>
      </w:r>
      <w:r w:rsidR="00074355">
        <w:rPr>
          <w:i/>
          <w:lang w:val="id-ID"/>
        </w:rPr>
        <w:t xml:space="preserve">buy </w:t>
      </w:r>
      <w:r w:rsidR="00074355">
        <w:rPr>
          <w:lang w:val="id-ID"/>
        </w:rPr>
        <w:t xml:space="preserve">untuk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</w:t>
      </w:r>
      <w:proofErr w:type="spellStart"/>
      <w:r w:rsidR="00B6109F" w:rsidRPr="00B6109F">
        <w:rPr>
          <w:lang w:val="en-US"/>
        </w:rPr>
        <w:t>operasional</w:t>
      </w:r>
      <w:proofErr w:type="spellEnd"/>
      <w:r>
        <w:rPr>
          <w:lang w:val="en-US"/>
        </w:rPr>
        <w:t>.</w:t>
      </w:r>
    </w:p>
    <w:p w:rsidR="00F26C5A" w:rsidRDefault="00F26C5A" w:rsidP="008E2EB5">
      <w:pPr>
        <w:pStyle w:val="ListParagraph"/>
        <w:numPr>
          <w:ilvl w:val="1"/>
          <w:numId w:val="28"/>
        </w:numPr>
        <w:spacing w:line="360" w:lineRule="auto"/>
        <w:ind w:hanging="522"/>
        <w:jc w:val="both"/>
        <w:rPr>
          <w:lang w:val="en-US"/>
        </w:rPr>
      </w:pPr>
      <w:proofErr w:type="spellStart"/>
      <w:r>
        <w:rPr>
          <w:lang w:val="en-US"/>
        </w:rPr>
        <w:t>Gaji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Public </w:t>
      </w:r>
      <w:proofErr w:type="gramStart"/>
      <w:r>
        <w:rPr>
          <w:i/>
          <w:lang w:val="en-US"/>
        </w:rPr>
        <w:t xml:space="preserve">Relation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public relation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memutuskan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r w:rsidR="00F5692D">
        <w:rPr>
          <w:lang w:val="en-US"/>
        </w:rPr>
        <w:t>mem</w:t>
      </w:r>
      <w:r w:rsidR="00F5692D">
        <w:rPr>
          <w:lang w:val="id-ID"/>
        </w:rPr>
        <w:t xml:space="preserve">ilih metode </w:t>
      </w:r>
      <w:r w:rsidR="00F5692D">
        <w:rPr>
          <w:i/>
          <w:lang w:val="id-ID"/>
        </w:rPr>
        <w:t xml:space="preserve">buy </w:t>
      </w:r>
      <w:r w:rsidR="00F5692D">
        <w:rPr>
          <w:lang w:val="id-ID"/>
        </w:rPr>
        <w:t xml:space="preserve">untuk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public relation</w:t>
      </w:r>
      <w:r>
        <w:rPr>
          <w:lang w:val="en-US"/>
        </w:rPr>
        <w:t>.</w:t>
      </w:r>
    </w:p>
    <w:p w:rsidR="00F26C5A" w:rsidRDefault="00F26C5A" w:rsidP="008E2EB5">
      <w:pPr>
        <w:pStyle w:val="ListParagraph"/>
        <w:numPr>
          <w:ilvl w:val="0"/>
          <w:numId w:val="28"/>
        </w:numPr>
        <w:spacing w:line="360" w:lineRule="auto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Biaya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akomodasi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karyawan</w:t>
      </w:r>
      <w:proofErr w:type="spellEnd"/>
    </w:p>
    <w:p w:rsidR="00F26C5A" w:rsidRDefault="00F26C5A" w:rsidP="008E2EB5">
      <w:pPr>
        <w:pStyle w:val="ListParagraph"/>
        <w:numPr>
          <w:ilvl w:val="1"/>
          <w:numId w:val="28"/>
        </w:numPr>
        <w:spacing w:line="360" w:lineRule="auto"/>
        <w:ind w:hanging="522"/>
        <w:jc w:val="both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Makan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Kami </w:t>
      </w:r>
      <w:proofErr w:type="spellStart"/>
      <w:r>
        <w:rPr>
          <w:lang w:val="en-US"/>
        </w:rPr>
        <w:t>memutuskan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r w:rsidR="002775F0">
        <w:rPr>
          <w:lang w:val="en-US"/>
        </w:rPr>
        <w:t>mem</w:t>
      </w:r>
      <w:r w:rsidR="002775F0">
        <w:rPr>
          <w:lang w:val="id-ID"/>
        </w:rPr>
        <w:t xml:space="preserve">ilih metode </w:t>
      </w:r>
      <w:r w:rsidR="002775F0">
        <w:rPr>
          <w:i/>
          <w:lang w:val="id-ID"/>
        </w:rPr>
        <w:t xml:space="preserve">buy </w:t>
      </w:r>
      <w:r w:rsidR="002775F0">
        <w:rPr>
          <w:lang w:val="id-ID"/>
        </w:rPr>
        <w:t xml:space="preserve">untuk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>.</w:t>
      </w:r>
    </w:p>
    <w:p w:rsidR="00F26C5A" w:rsidRDefault="00F26C5A" w:rsidP="008E2EB5">
      <w:pPr>
        <w:pStyle w:val="ListParagraph"/>
        <w:numPr>
          <w:ilvl w:val="1"/>
          <w:numId w:val="28"/>
        </w:numPr>
        <w:spacing w:line="360" w:lineRule="auto"/>
        <w:ind w:hanging="522"/>
        <w:jc w:val="both"/>
        <w:rPr>
          <w:lang w:val="en-US"/>
        </w:rPr>
      </w:pP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tulis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2775F0">
        <w:rPr>
          <w:lang w:val="id-ID"/>
        </w:rPr>
        <w:t xml:space="preserve">Metode </w:t>
      </w:r>
      <w:r w:rsidR="002775F0">
        <w:rPr>
          <w:i/>
          <w:lang w:val="id-ID"/>
        </w:rPr>
        <w:t xml:space="preserve">buy </w:t>
      </w:r>
      <w:r w:rsidR="002775F0">
        <w:rPr>
          <w:lang w:val="id-ID"/>
        </w:rPr>
        <w:t>tidak bisa digunakan untuk alat tulis. Hal ini dikarenakan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masa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habis</w:t>
      </w:r>
      <w:proofErr w:type="spellEnd"/>
      <w:r>
        <w:rPr>
          <w:lang w:val="en-US"/>
        </w:rPr>
        <w:t>.</w:t>
      </w:r>
    </w:p>
    <w:p w:rsidR="00F26C5A" w:rsidRDefault="00F26C5A" w:rsidP="008E2EB5">
      <w:pPr>
        <w:pStyle w:val="ListParagraph"/>
        <w:numPr>
          <w:ilvl w:val="1"/>
          <w:numId w:val="28"/>
        </w:numPr>
        <w:spacing w:line="360" w:lineRule="auto"/>
        <w:ind w:hanging="522"/>
        <w:jc w:val="both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akomodasi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rapat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Akomodasi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peralatan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listriknya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r w:rsidR="002775F0">
        <w:rPr>
          <w:lang w:val="en-US"/>
        </w:rPr>
        <w:t>mem</w:t>
      </w:r>
      <w:r w:rsidR="002775F0">
        <w:rPr>
          <w:lang w:val="id-ID"/>
        </w:rPr>
        <w:t xml:space="preserve">ilih metode </w:t>
      </w:r>
      <w:r w:rsidR="002775F0">
        <w:rPr>
          <w:i/>
          <w:lang w:val="id-ID"/>
        </w:rPr>
        <w:t xml:space="preserve">buy </w:t>
      </w:r>
      <w:r w:rsidR="002775F0">
        <w:rPr>
          <w:lang w:val="id-ID"/>
        </w:rPr>
        <w:t xml:space="preserve">untuk </w:t>
      </w:r>
      <w:proofErr w:type="spellStart"/>
      <w:r>
        <w:rPr>
          <w:lang w:val="en-US"/>
        </w:rPr>
        <w:t>ruangan</w:t>
      </w:r>
      <w:proofErr w:type="spellEnd"/>
      <w:r>
        <w:rPr>
          <w:lang w:val="en-US"/>
        </w:rPr>
        <w:t>.</w:t>
      </w:r>
    </w:p>
    <w:p w:rsidR="00F26C5A" w:rsidRDefault="00F26C5A" w:rsidP="008E2EB5">
      <w:pPr>
        <w:pStyle w:val="ListParagraph"/>
        <w:numPr>
          <w:ilvl w:val="0"/>
          <w:numId w:val="28"/>
        </w:numPr>
        <w:spacing w:line="360" w:lineRule="auto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Biaya</w:t>
      </w:r>
      <w:proofErr w:type="spellEnd"/>
      <w:r>
        <w:rPr>
          <w:b/>
          <w:lang w:val="en-US"/>
        </w:rPr>
        <w:t xml:space="preserve"> Hardware </w:t>
      </w:r>
      <w:proofErr w:type="spellStart"/>
      <w:r>
        <w:rPr>
          <w:b/>
          <w:lang w:val="en-US"/>
        </w:rPr>
        <w:t>dan</w:t>
      </w:r>
      <w:proofErr w:type="spellEnd"/>
      <w:r>
        <w:rPr>
          <w:b/>
          <w:lang w:val="en-US"/>
        </w:rPr>
        <w:t xml:space="preserve"> Software</w:t>
      </w:r>
    </w:p>
    <w:p w:rsidR="00F26C5A" w:rsidRDefault="00F26C5A" w:rsidP="008E2EB5">
      <w:pPr>
        <w:pStyle w:val="ListParagraph"/>
        <w:numPr>
          <w:ilvl w:val="1"/>
          <w:numId w:val="28"/>
        </w:numPr>
        <w:spacing w:line="360" w:lineRule="auto"/>
        <w:ind w:hanging="522"/>
        <w:jc w:val="both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</w:t>
      </w:r>
      <w:proofErr w:type="gramStart"/>
      <w:r w:rsidR="0073257C" w:rsidRPr="0073257C">
        <w:rPr>
          <w:i/>
          <w:lang w:val="en-US"/>
        </w:rPr>
        <w:t>Arduino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</w:t>
      </w:r>
      <w:r w:rsidR="002775F0">
        <w:rPr>
          <w:lang w:val="en-US"/>
        </w:rPr>
        <w:t>ai</w:t>
      </w:r>
      <w:proofErr w:type="spellEnd"/>
      <w:r w:rsidR="002775F0">
        <w:rPr>
          <w:lang w:val="en-US"/>
        </w:rPr>
        <w:t xml:space="preserve"> </w:t>
      </w:r>
      <w:proofErr w:type="spellStart"/>
      <w:r w:rsidR="002775F0">
        <w:rPr>
          <w:lang w:val="en-US"/>
        </w:rPr>
        <w:t>setelah</w:t>
      </w:r>
      <w:proofErr w:type="spellEnd"/>
      <w:r w:rsidR="002775F0">
        <w:rPr>
          <w:lang w:val="en-US"/>
        </w:rPr>
        <w:t xml:space="preserve"> </w:t>
      </w:r>
      <w:proofErr w:type="spellStart"/>
      <w:r w:rsidR="002775F0">
        <w:rPr>
          <w:lang w:val="en-US"/>
        </w:rPr>
        <w:t>waktu</w:t>
      </w:r>
      <w:proofErr w:type="spellEnd"/>
      <w:r w:rsidR="002775F0">
        <w:rPr>
          <w:lang w:val="en-US"/>
        </w:rPr>
        <w:t xml:space="preserve"> </w:t>
      </w:r>
      <w:proofErr w:type="spellStart"/>
      <w:r w:rsidR="002775F0">
        <w:rPr>
          <w:lang w:val="en-US"/>
        </w:rPr>
        <w:t>selesai</w:t>
      </w:r>
      <w:proofErr w:type="spellEnd"/>
      <w:r w:rsidR="002775F0">
        <w:rPr>
          <w:lang w:val="en-US"/>
        </w:rPr>
        <w:t xml:space="preserve"> </w:t>
      </w:r>
      <w:proofErr w:type="spellStart"/>
      <w:r w:rsidR="002775F0">
        <w:rPr>
          <w:lang w:val="en-US"/>
        </w:rPr>
        <w:t>proye</w:t>
      </w:r>
      <w:proofErr w:type="spellEnd"/>
      <w:r w:rsidR="002775F0">
        <w:rPr>
          <w:lang w:val="id-ID"/>
        </w:rPr>
        <w:t xml:space="preserve">k. Atas dasar tersebut, metode </w:t>
      </w:r>
      <w:r w:rsidR="002775F0">
        <w:rPr>
          <w:i/>
          <w:lang w:val="id-ID"/>
        </w:rPr>
        <w:t xml:space="preserve">made </w:t>
      </w:r>
      <w:r w:rsidR="002775F0">
        <w:rPr>
          <w:lang w:val="id-ID"/>
        </w:rPr>
        <w:t xml:space="preserve">digunakan untuk biaya komponen </w:t>
      </w:r>
      <w:r w:rsidR="002775F0">
        <w:rPr>
          <w:i/>
          <w:lang w:val="id-ID"/>
        </w:rPr>
        <w:t>arduino</w:t>
      </w:r>
      <w:r>
        <w:rPr>
          <w:lang w:val="en-US"/>
        </w:rPr>
        <w:t>.</w:t>
      </w:r>
    </w:p>
    <w:p w:rsidR="00F26C5A" w:rsidRDefault="00F26C5A" w:rsidP="008E2EB5">
      <w:pPr>
        <w:pStyle w:val="ListParagraph"/>
        <w:numPr>
          <w:ilvl w:val="1"/>
          <w:numId w:val="28"/>
        </w:numPr>
        <w:spacing w:line="360" w:lineRule="auto"/>
        <w:ind w:hanging="522"/>
        <w:jc w:val="both"/>
        <w:rPr>
          <w:lang w:val="en-US"/>
        </w:rPr>
      </w:pP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gramStart"/>
      <w:r w:rsidR="0073257C" w:rsidRPr="0073257C">
        <w:rPr>
          <w:i/>
          <w:lang w:val="en-US"/>
        </w:rPr>
        <w:t>server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73257C" w:rsidRPr="0073257C">
        <w:rPr>
          <w:i/>
          <w:lang w:val="en-US"/>
        </w:rPr>
        <w:t>Server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 w:rsidR="0073257C">
        <w:rPr>
          <w:lang w:val="en-US"/>
        </w:rPr>
        <w:t>ansnangor</w:t>
      </w:r>
      <w:proofErr w:type="spellEnd"/>
      <w:r w:rsidR="0073257C">
        <w:rPr>
          <w:lang w:val="en-US"/>
        </w:rPr>
        <w:t xml:space="preserve"> </w:t>
      </w:r>
      <w:proofErr w:type="spellStart"/>
      <w:r w:rsidR="0073257C">
        <w:rPr>
          <w:lang w:val="en-US"/>
        </w:rPr>
        <w:t>setelah</w:t>
      </w:r>
      <w:proofErr w:type="spellEnd"/>
      <w:r w:rsidR="0073257C">
        <w:rPr>
          <w:lang w:val="en-US"/>
        </w:rPr>
        <w:t xml:space="preserve"> </w:t>
      </w:r>
      <w:proofErr w:type="spellStart"/>
      <w:r w:rsidR="0073257C">
        <w:rPr>
          <w:lang w:val="en-US"/>
        </w:rPr>
        <w:t>proyek</w:t>
      </w:r>
      <w:proofErr w:type="spellEnd"/>
      <w:r w:rsidR="0073257C">
        <w:rPr>
          <w:lang w:val="en-US"/>
        </w:rPr>
        <w:t xml:space="preserve"> </w:t>
      </w:r>
      <w:proofErr w:type="spellStart"/>
      <w:r w:rsidR="0073257C">
        <w:rPr>
          <w:lang w:val="en-US"/>
        </w:rPr>
        <w:t>selesa</w:t>
      </w:r>
      <w:proofErr w:type="spellEnd"/>
      <w:r w:rsidR="0073257C">
        <w:rPr>
          <w:lang w:val="id-ID"/>
        </w:rPr>
        <w:t xml:space="preserve">i. Atas dasar tersebut, metode </w:t>
      </w:r>
      <w:r w:rsidR="0073257C">
        <w:rPr>
          <w:i/>
          <w:lang w:val="id-ID"/>
        </w:rPr>
        <w:t xml:space="preserve">made </w:t>
      </w:r>
      <w:r w:rsidR="0073257C">
        <w:rPr>
          <w:lang w:val="id-ID"/>
        </w:rPr>
        <w:t xml:space="preserve">digunakan untuk biaya </w:t>
      </w:r>
      <w:r w:rsidR="0073257C">
        <w:rPr>
          <w:i/>
          <w:lang w:val="id-ID"/>
        </w:rPr>
        <w:t>server</w:t>
      </w:r>
      <w:r>
        <w:rPr>
          <w:lang w:val="en-US"/>
        </w:rPr>
        <w:t>.</w:t>
      </w:r>
    </w:p>
    <w:p w:rsidR="00F26C5A" w:rsidRDefault="00F26C5A" w:rsidP="008E2EB5">
      <w:pPr>
        <w:pStyle w:val="ListParagraph"/>
        <w:numPr>
          <w:ilvl w:val="1"/>
          <w:numId w:val="28"/>
        </w:numPr>
        <w:spacing w:line="360" w:lineRule="auto"/>
        <w:ind w:hanging="522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Biaya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Internet :</w:t>
      </w:r>
      <w:proofErr w:type="gramEnd"/>
      <w:r>
        <w:rPr>
          <w:lang w:val="en-US"/>
        </w:rPr>
        <w:t xml:space="preserve"> Internet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Transnangor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</w:t>
      </w:r>
      <w:r w:rsidR="00DF67E9">
        <w:rPr>
          <w:lang w:val="en-US"/>
        </w:rPr>
        <w:t>ntuk</w:t>
      </w:r>
      <w:proofErr w:type="spellEnd"/>
      <w:r w:rsidR="00DF67E9">
        <w:rPr>
          <w:lang w:val="en-US"/>
        </w:rPr>
        <w:t xml:space="preserve"> </w:t>
      </w:r>
      <w:proofErr w:type="spellStart"/>
      <w:r w:rsidR="00DF67E9">
        <w:rPr>
          <w:lang w:val="en-US"/>
        </w:rPr>
        <w:t>mengoperasikan</w:t>
      </w:r>
      <w:proofErr w:type="spellEnd"/>
      <w:r w:rsidR="00DF67E9">
        <w:rPr>
          <w:lang w:val="en-US"/>
        </w:rPr>
        <w:t xml:space="preserve"> </w:t>
      </w:r>
      <w:proofErr w:type="spellStart"/>
      <w:r w:rsidR="00DF67E9">
        <w:rPr>
          <w:lang w:val="en-US"/>
        </w:rPr>
        <w:t>sistem</w:t>
      </w:r>
      <w:proofErr w:type="spellEnd"/>
      <w:r w:rsidR="00DF67E9">
        <w:rPr>
          <w:lang w:val="en-US"/>
        </w:rPr>
        <w:t xml:space="preserve"> </w:t>
      </w:r>
      <w:proofErr w:type="spellStart"/>
      <w:r w:rsidR="00DF67E9">
        <w:rPr>
          <w:lang w:val="en-US"/>
        </w:rPr>
        <w:t>ini</w:t>
      </w:r>
      <w:proofErr w:type="spellEnd"/>
      <w:r w:rsidR="00DF67E9">
        <w:rPr>
          <w:lang w:val="id-ID"/>
        </w:rPr>
        <w:t xml:space="preserve">. Atas dasar tersebut, metode </w:t>
      </w:r>
      <w:r w:rsidR="00DF67E9">
        <w:rPr>
          <w:i/>
          <w:lang w:val="id-ID"/>
        </w:rPr>
        <w:t xml:space="preserve">made </w:t>
      </w:r>
      <w:r w:rsidR="00DF67E9">
        <w:rPr>
          <w:lang w:val="id-ID"/>
        </w:rPr>
        <w:t>digunakan untuk biaya Internet</w:t>
      </w:r>
    </w:p>
    <w:p w:rsidR="00F26C5A" w:rsidRDefault="00F26C5A" w:rsidP="008E2EB5">
      <w:pPr>
        <w:pStyle w:val="ListParagraph"/>
        <w:numPr>
          <w:ilvl w:val="0"/>
          <w:numId w:val="28"/>
        </w:numPr>
        <w:spacing w:line="360" w:lineRule="auto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Biaya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percetakan</w:t>
      </w:r>
      <w:proofErr w:type="spellEnd"/>
    </w:p>
    <w:p w:rsidR="00F26C5A" w:rsidRPr="00DF67E9" w:rsidRDefault="00DF67E9" w:rsidP="008E2EB5">
      <w:pPr>
        <w:pStyle w:val="ListParagraph"/>
        <w:numPr>
          <w:ilvl w:val="1"/>
          <w:numId w:val="28"/>
        </w:numPr>
        <w:spacing w:line="360" w:lineRule="auto"/>
        <w:jc w:val="both"/>
        <w:rPr>
          <w:lang w:val="en-US"/>
        </w:rPr>
      </w:pPr>
      <w:r>
        <w:rPr>
          <w:lang w:val="id-ID"/>
        </w:rPr>
        <w:t xml:space="preserve"> Metode </w:t>
      </w:r>
      <w:r>
        <w:rPr>
          <w:i/>
          <w:lang w:val="id-ID"/>
        </w:rPr>
        <w:t xml:space="preserve">made </w:t>
      </w:r>
      <w:r>
        <w:rPr>
          <w:lang w:val="id-ID"/>
        </w:rPr>
        <w:t xml:space="preserve">digunakan untuk membiayai pembuatan buku panduan. Alasannya adalah </w:t>
      </w:r>
      <w:proofErr w:type="spellStart"/>
      <w:r w:rsidR="00F26C5A">
        <w:rPr>
          <w:lang w:val="en-US"/>
        </w:rPr>
        <w:t>karena</w:t>
      </w:r>
      <w:proofErr w:type="spellEnd"/>
      <w:r w:rsidR="00F26C5A">
        <w:rPr>
          <w:lang w:val="en-US"/>
        </w:rPr>
        <w:t xml:space="preserve"> </w:t>
      </w:r>
      <w:proofErr w:type="spellStart"/>
      <w:r w:rsidR="00F26C5A">
        <w:rPr>
          <w:lang w:val="en-US"/>
        </w:rPr>
        <w:t>buku</w:t>
      </w:r>
      <w:proofErr w:type="spellEnd"/>
      <w:r w:rsidR="00F26C5A">
        <w:rPr>
          <w:lang w:val="en-US"/>
        </w:rPr>
        <w:t xml:space="preserve"> </w:t>
      </w:r>
      <w:proofErr w:type="spellStart"/>
      <w:r w:rsidR="00F26C5A">
        <w:rPr>
          <w:lang w:val="en-US"/>
        </w:rPr>
        <w:t>panduan</w:t>
      </w:r>
      <w:proofErr w:type="spellEnd"/>
      <w:r w:rsidR="00F26C5A">
        <w:rPr>
          <w:lang w:val="en-US"/>
        </w:rPr>
        <w:t xml:space="preserve"> </w:t>
      </w:r>
      <w:proofErr w:type="spellStart"/>
      <w:r w:rsidR="00F26C5A">
        <w:rPr>
          <w:lang w:val="en-US"/>
        </w:rPr>
        <w:t>akan</w:t>
      </w:r>
      <w:proofErr w:type="spellEnd"/>
      <w:r w:rsidR="00F26C5A">
        <w:rPr>
          <w:lang w:val="en-US"/>
        </w:rPr>
        <w:t xml:space="preserve"> </w:t>
      </w:r>
      <w:proofErr w:type="spellStart"/>
      <w:r w:rsidR="00F26C5A">
        <w:rPr>
          <w:lang w:val="en-US"/>
        </w:rPr>
        <w:t>terpakai</w:t>
      </w:r>
      <w:proofErr w:type="spellEnd"/>
      <w:r w:rsidR="00F26C5A">
        <w:rPr>
          <w:lang w:val="en-US"/>
        </w:rPr>
        <w:t xml:space="preserve"> </w:t>
      </w:r>
      <w:proofErr w:type="spellStart"/>
      <w:r w:rsidR="00F26C5A">
        <w:rPr>
          <w:lang w:val="en-US"/>
        </w:rPr>
        <w:t>terus</w:t>
      </w:r>
      <w:proofErr w:type="spellEnd"/>
      <w:r w:rsidR="00F26C5A">
        <w:rPr>
          <w:lang w:val="en-US"/>
        </w:rPr>
        <w:t xml:space="preserve"> </w:t>
      </w:r>
      <w:proofErr w:type="spellStart"/>
      <w:r w:rsidR="00F26C5A">
        <w:rPr>
          <w:lang w:val="en-US"/>
        </w:rPr>
        <w:t>bahkan</w:t>
      </w:r>
      <w:proofErr w:type="spellEnd"/>
      <w:r w:rsidR="00F26C5A">
        <w:rPr>
          <w:lang w:val="en-US"/>
        </w:rPr>
        <w:t xml:space="preserve"> </w:t>
      </w:r>
      <w:proofErr w:type="spellStart"/>
      <w:r w:rsidR="00F26C5A">
        <w:rPr>
          <w:lang w:val="en-US"/>
        </w:rPr>
        <w:t>setelah</w:t>
      </w:r>
      <w:proofErr w:type="spellEnd"/>
      <w:r w:rsidR="00F26C5A">
        <w:rPr>
          <w:lang w:val="en-US"/>
        </w:rPr>
        <w:t xml:space="preserve"> masa </w:t>
      </w:r>
      <w:proofErr w:type="spellStart"/>
      <w:r w:rsidR="00F26C5A">
        <w:rPr>
          <w:lang w:val="en-US"/>
        </w:rPr>
        <w:t>tenggat</w:t>
      </w:r>
      <w:proofErr w:type="spellEnd"/>
      <w:r w:rsidR="00F26C5A">
        <w:rPr>
          <w:lang w:val="en-US"/>
        </w:rPr>
        <w:t xml:space="preserve"> </w:t>
      </w:r>
      <w:proofErr w:type="spellStart"/>
      <w:r w:rsidR="00F26C5A">
        <w:rPr>
          <w:lang w:val="en-US"/>
        </w:rPr>
        <w:t>proyek</w:t>
      </w:r>
      <w:proofErr w:type="spellEnd"/>
      <w:r w:rsidR="00F26C5A">
        <w:rPr>
          <w:lang w:val="en-US"/>
        </w:rPr>
        <w:t>.</w:t>
      </w:r>
    </w:p>
    <w:p w:rsidR="00DF67E9" w:rsidRPr="00DF67E9" w:rsidRDefault="00DF67E9" w:rsidP="008E2EB5">
      <w:pPr>
        <w:spacing w:line="360" w:lineRule="auto"/>
        <w:jc w:val="both"/>
        <w:rPr>
          <w:lang w:val="id-ID"/>
        </w:rPr>
      </w:pPr>
    </w:p>
    <w:p w:rsidR="00E163A0" w:rsidRPr="00533FAD" w:rsidRDefault="007F6332" w:rsidP="008E2EB5">
      <w:pPr>
        <w:pStyle w:val="Heading1"/>
        <w:spacing w:before="0" w:after="0" w:line="360" w:lineRule="auto"/>
        <w:ind w:right="0"/>
        <w:jc w:val="both"/>
        <w:rPr>
          <w:sz w:val="32"/>
          <w:lang w:val="id-ID"/>
        </w:rPr>
      </w:pPr>
      <w:bookmarkStart w:id="10" w:name="_Toc422887473"/>
      <w:r w:rsidRPr="00533FAD">
        <w:rPr>
          <w:rFonts w:eastAsia="Arial" w:cs="Arial"/>
          <w:sz w:val="32"/>
          <w:lang w:val="id-ID"/>
        </w:rPr>
        <w:t>Kesimpulan</w:t>
      </w:r>
      <w:bookmarkEnd w:id="10"/>
      <w:r w:rsidR="00E163A0" w:rsidRPr="00533FAD">
        <w:rPr>
          <w:sz w:val="32"/>
        </w:rPr>
        <w:t xml:space="preserve"> </w:t>
      </w:r>
    </w:p>
    <w:p w:rsidR="00544082" w:rsidRPr="001B12BB" w:rsidRDefault="000116A5" w:rsidP="008E2EB5">
      <w:pPr>
        <w:spacing w:line="360" w:lineRule="auto"/>
        <w:ind w:firstLine="432"/>
        <w:jc w:val="both"/>
        <w:rPr>
          <w:lang w:val="id-ID"/>
        </w:rPr>
      </w:pPr>
      <w:r>
        <w:rPr>
          <w:lang w:val="id-ID"/>
        </w:rPr>
        <w:t>Setiap proyek memiliki tahapan guna mencapai tujuan yang diinginkan. Setiap tahapan tersebut pastinya memiliki kebutuhan yang berbeda – beda pula. Atas dasar tersebut, terdapat rincian biaya yang berbeda – beda untuk setiap tahapan proyek.</w:t>
      </w:r>
      <w:r w:rsidR="001B713D">
        <w:rPr>
          <w:lang w:val="id-ID"/>
        </w:rPr>
        <w:t xml:space="preserve"> Tabel 1 sampai dengan tabel 18 telah menjelaskan rincian biaya kebutuhan setiap tahapan proyek dengan menggunakan metode </w:t>
      </w:r>
      <w:r w:rsidR="001B713D">
        <w:rPr>
          <w:i/>
          <w:lang w:val="id-ID"/>
        </w:rPr>
        <w:t xml:space="preserve">buy </w:t>
      </w:r>
      <w:r w:rsidR="001B713D" w:rsidRPr="001B713D">
        <w:rPr>
          <w:i/>
          <w:lang w:val="id-ID"/>
        </w:rPr>
        <w:t>made</w:t>
      </w:r>
      <w:r w:rsidR="001B713D">
        <w:rPr>
          <w:lang w:val="id-ID"/>
        </w:rPr>
        <w:t xml:space="preserve">. </w:t>
      </w:r>
      <w:r w:rsidR="0078363E">
        <w:rPr>
          <w:lang w:val="id-ID"/>
        </w:rPr>
        <w:t xml:space="preserve">Total biaya proyek adalah sebesar </w:t>
      </w:r>
      <w:r w:rsidR="0078363E" w:rsidRPr="00786660">
        <w:rPr>
          <w:shd w:val="clear" w:color="auto" w:fill="auto"/>
          <w:lang w:val="en-US" w:eastAsia="zh-CN"/>
        </w:rPr>
        <w:t>IDR  115.738.000,00</w:t>
      </w:r>
      <w:r w:rsidR="0078363E">
        <w:rPr>
          <w:shd w:val="clear" w:color="auto" w:fill="auto"/>
          <w:lang w:val="id-ID" w:eastAsia="zh-CN"/>
        </w:rPr>
        <w:t xml:space="preserve">. </w:t>
      </w:r>
      <w:r w:rsidR="0078363E">
        <w:rPr>
          <w:lang w:val="id-ID"/>
        </w:rPr>
        <w:t xml:space="preserve">Keterangan mengenai total biaya proyek tersebut </w:t>
      </w:r>
      <w:r w:rsidR="001B713D">
        <w:rPr>
          <w:lang w:val="id-ID"/>
        </w:rPr>
        <w:t>dijelaskan pada tabel 19 beserta dengan keterangan apakah biaya setiap kebutuhan tahapan proyek tersebut bersifat biaya pembelian (</w:t>
      </w:r>
      <w:r w:rsidR="001B713D">
        <w:rPr>
          <w:i/>
          <w:lang w:val="id-ID"/>
        </w:rPr>
        <w:t>buy</w:t>
      </w:r>
      <w:r w:rsidR="001B713D">
        <w:rPr>
          <w:lang w:val="id-ID"/>
        </w:rPr>
        <w:t>) atau pembuatan</w:t>
      </w:r>
      <w:r w:rsidR="001B713D">
        <w:rPr>
          <w:i/>
          <w:lang w:val="id-ID"/>
        </w:rPr>
        <w:t xml:space="preserve"> </w:t>
      </w:r>
      <w:r w:rsidR="001B713D">
        <w:rPr>
          <w:lang w:val="id-ID"/>
        </w:rPr>
        <w:t>(</w:t>
      </w:r>
      <w:r w:rsidR="001B713D">
        <w:rPr>
          <w:i/>
          <w:lang w:val="id-ID"/>
        </w:rPr>
        <w:t>made</w:t>
      </w:r>
      <w:r w:rsidR="001B713D">
        <w:rPr>
          <w:lang w:val="id-ID"/>
        </w:rPr>
        <w:t>).</w:t>
      </w:r>
    </w:p>
    <w:p w:rsidR="00B41B07" w:rsidRDefault="00B41B07" w:rsidP="008E2EB5">
      <w:pPr>
        <w:spacing w:line="360" w:lineRule="auto"/>
        <w:jc w:val="both"/>
        <w:rPr>
          <w:lang w:val="id-ID"/>
        </w:rPr>
      </w:pPr>
    </w:p>
    <w:p w:rsidR="009E7603" w:rsidRDefault="009E7603" w:rsidP="008E2EB5">
      <w:pPr>
        <w:shd w:val="clear" w:color="auto" w:fill="auto"/>
        <w:spacing w:line="360" w:lineRule="auto"/>
        <w:rPr>
          <w:rFonts w:ascii="Arial" w:hAnsi="Arial"/>
          <w:b/>
          <w:bCs/>
          <w:kern w:val="32"/>
          <w:sz w:val="36"/>
          <w:szCs w:val="32"/>
          <w:lang w:val="id-ID"/>
        </w:rPr>
      </w:pPr>
      <w:r>
        <w:rPr>
          <w:lang w:val="id-ID"/>
        </w:rPr>
        <w:br w:type="page"/>
      </w:r>
    </w:p>
    <w:p w:rsidR="0060716B" w:rsidRDefault="0060716B" w:rsidP="008E2EB5">
      <w:pPr>
        <w:pStyle w:val="Heading1"/>
        <w:numPr>
          <w:ilvl w:val="0"/>
          <w:numId w:val="0"/>
        </w:numPr>
        <w:spacing w:before="0" w:after="0" w:line="360" w:lineRule="auto"/>
        <w:ind w:left="432" w:hanging="432"/>
        <w:jc w:val="both"/>
        <w:rPr>
          <w:lang w:val="id-ID"/>
        </w:rPr>
      </w:pPr>
      <w:bookmarkStart w:id="11" w:name="_Toc422887474"/>
      <w:r>
        <w:rPr>
          <w:lang w:val="id-ID"/>
        </w:rPr>
        <w:lastRenderedPageBreak/>
        <w:t>Daftar Referensi</w:t>
      </w:r>
      <w:bookmarkEnd w:id="11"/>
    </w:p>
    <w:p w:rsidR="00B41B07" w:rsidRDefault="00B41B07" w:rsidP="008E2EB5">
      <w:pPr>
        <w:spacing w:line="360" w:lineRule="auto"/>
        <w:jc w:val="both"/>
        <w:rPr>
          <w:lang w:val="id-ID"/>
        </w:rPr>
      </w:pPr>
    </w:p>
    <w:p w:rsidR="009E7603" w:rsidRDefault="009E7603" w:rsidP="008E2EB5">
      <w:pPr>
        <w:shd w:val="clear" w:color="auto" w:fill="auto"/>
        <w:spacing w:line="360" w:lineRule="auto"/>
        <w:rPr>
          <w:rFonts w:ascii="Arial" w:hAnsi="Arial"/>
          <w:b/>
          <w:bCs/>
          <w:kern w:val="32"/>
          <w:sz w:val="36"/>
          <w:szCs w:val="32"/>
          <w:lang w:val="id-ID"/>
        </w:rPr>
      </w:pPr>
      <w:r>
        <w:rPr>
          <w:lang w:val="id-ID"/>
        </w:rPr>
        <w:br w:type="page"/>
      </w:r>
    </w:p>
    <w:p w:rsidR="0060716B" w:rsidRDefault="0060716B" w:rsidP="008E2EB5">
      <w:pPr>
        <w:pStyle w:val="Heading1"/>
        <w:numPr>
          <w:ilvl w:val="0"/>
          <w:numId w:val="0"/>
        </w:numPr>
        <w:spacing w:before="0" w:after="0" w:line="360" w:lineRule="auto"/>
        <w:ind w:left="432" w:hanging="432"/>
        <w:jc w:val="both"/>
        <w:rPr>
          <w:lang w:val="id-ID"/>
        </w:rPr>
      </w:pPr>
      <w:bookmarkStart w:id="12" w:name="_Toc422887475"/>
      <w:r>
        <w:rPr>
          <w:lang w:val="id-ID"/>
        </w:rPr>
        <w:lastRenderedPageBreak/>
        <w:t>Lampiran</w:t>
      </w:r>
      <w:bookmarkEnd w:id="12"/>
    </w:p>
    <w:p w:rsidR="0060716B" w:rsidRPr="00324A3B" w:rsidRDefault="0060716B" w:rsidP="008E2EB5">
      <w:pPr>
        <w:spacing w:line="360" w:lineRule="auto"/>
        <w:jc w:val="both"/>
        <w:rPr>
          <w:lang w:val="id-ID"/>
        </w:rPr>
      </w:pPr>
    </w:p>
    <w:sectPr w:rsidR="0060716B" w:rsidRPr="00324A3B" w:rsidSect="00DA7CB9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988" w:rsidRDefault="00341988" w:rsidP="00DA7CB9">
      <w:r>
        <w:separator/>
      </w:r>
    </w:p>
  </w:endnote>
  <w:endnote w:type="continuationSeparator" w:id="0">
    <w:p w:rsidR="00341988" w:rsidRDefault="00341988" w:rsidP="00DA7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378" w:rsidRDefault="002C6378" w:rsidP="00DA7CB9">
    <w:pPr>
      <w:pStyle w:val="Footer"/>
      <w:rPr>
        <w:rFonts w:ascii="Arial" w:eastAsia="Arial" w:hAnsi="Arial" w:cs="Arial"/>
        <w:b/>
        <w:lang w:val="en-US"/>
      </w:rPr>
    </w:pPr>
  </w:p>
  <w:p w:rsidR="002C6378" w:rsidRDefault="002C6378" w:rsidP="00DA7CB9">
    <w:pPr>
      <w:pStyle w:val="Footer"/>
      <w:rPr>
        <w:rFonts w:ascii="Arial" w:eastAsia="Arial" w:hAnsi="Arial" w:cs="Arial"/>
        <w:b/>
        <w:lang w:val="en-US"/>
      </w:rPr>
    </w:pPr>
  </w:p>
  <w:p w:rsidR="002C6378" w:rsidRPr="00625C18" w:rsidRDefault="002C6378" w:rsidP="00DA7CB9">
    <w:pPr>
      <w:pStyle w:val="Footer"/>
      <w:rPr>
        <w:lang w:val="id-ID"/>
      </w:rPr>
    </w:pPr>
    <w:r>
      <w:rPr>
        <w:rFonts w:ascii="Arial" w:eastAsia="Arial" w:hAnsi="Arial" w:cs="Arial"/>
        <w:b/>
      </w:rPr>
      <w:t>Sekolah Teknik Elektro dan Informatika ITB                            Halaman</w:t>
    </w:r>
    <w:r>
      <w:rPr>
        <w:rFonts w:ascii="Arial" w:eastAsia="Arial" w:hAnsi="Arial" w:cs="Arial"/>
        <w:b/>
        <w:lang w:val="en-US"/>
      </w:rPr>
      <w:t xml:space="preserve"> </w:t>
    </w:r>
    <w:r w:rsidRPr="00DA7CB9">
      <w:rPr>
        <w:rFonts w:ascii="Arial" w:hAnsi="Arial" w:cs="Arial"/>
        <w:b/>
      </w:rPr>
      <w:fldChar w:fldCharType="begin"/>
    </w:r>
    <w:r w:rsidRPr="00DA7CB9">
      <w:rPr>
        <w:rFonts w:ascii="Arial" w:hAnsi="Arial" w:cs="Arial"/>
        <w:b/>
      </w:rPr>
      <w:instrText xml:space="preserve"> PAGE   \* MERGEFORMAT </w:instrText>
    </w:r>
    <w:r w:rsidRPr="00DA7CB9">
      <w:rPr>
        <w:rFonts w:ascii="Arial" w:hAnsi="Arial" w:cs="Arial"/>
        <w:b/>
      </w:rPr>
      <w:fldChar w:fldCharType="separate"/>
    </w:r>
    <w:r w:rsidR="00763824">
      <w:rPr>
        <w:rFonts w:ascii="Arial" w:hAnsi="Arial" w:cs="Arial"/>
        <w:b/>
        <w:noProof/>
      </w:rPr>
      <w:t>11</w:t>
    </w:r>
    <w:r w:rsidRPr="00DA7CB9">
      <w:rPr>
        <w:rFonts w:ascii="Arial" w:hAnsi="Arial" w:cs="Arial"/>
        <w:b/>
      </w:rPr>
      <w:fldChar w:fldCharType="end"/>
    </w:r>
    <w:r w:rsidRPr="00DA7CB9">
      <w:rPr>
        <w:rFonts w:ascii="Arial" w:hAnsi="Arial" w:cs="Arial"/>
        <w:lang w:val="en-US"/>
      </w:rPr>
      <w:t xml:space="preserve"> </w:t>
    </w:r>
    <w:r>
      <w:rPr>
        <w:rFonts w:ascii="Arial" w:eastAsia="Arial" w:hAnsi="Arial" w:cs="Arial"/>
        <w:b/>
      </w:rPr>
      <w:t xml:space="preserve">dari </w:t>
    </w:r>
    <w:r>
      <w:rPr>
        <w:rFonts w:ascii="Arial" w:eastAsia="Arial" w:hAnsi="Arial" w:cs="Arial"/>
        <w:b/>
        <w:lang w:val="id-ID"/>
      </w:rPr>
      <w:t>26</w:t>
    </w:r>
  </w:p>
  <w:p w:rsidR="002C6378" w:rsidRDefault="002C6378" w:rsidP="00DA7CB9">
    <w:pPr>
      <w:spacing w:after="120"/>
    </w:pPr>
    <w:r>
      <w:rPr>
        <w:rFonts w:ascii="Arial" w:eastAsia="Arial" w:hAnsi="Arial" w:cs="Arial"/>
        <w:sz w:val="15"/>
      </w:rPr>
      <w:t>Template dokumen ini dan informasi yang dimilikinya adalah milik STEI ITB dan bersifat rahasia. Dilarang mereproduksi dokumen ini tanpa diketahui oleh STEI ITB.</w:t>
    </w:r>
    <w:r>
      <w:t xml:space="preserve"> </w:t>
    </w:r>
  </w:p>
  <w:p w:rsidR="002C6378" w:rsidRDefault="002C63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988" w:rsidRDefault="00341988" w:rsidP="00DA7CB9">
      <w:r>
        <w:separator/>
      </w:r>
    </w:p>
  </w:footnote>
  <w:footnote w:type="continuationSeparator" w:id="0">
    <w:p w:rsidR="00341988" w:rsidRDefault="00341988" w:rsidP="00DA7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33A259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CE0939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A7C65BC"/>
    <w:multiLevelType w:val="hybridMultilevel"/>
    <w:tmpl w:val="42ECB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34FF4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CCC2153"/>
    <w:multiLevelType w:val="hybridMultilevel"/>
    <w:tmpl w:val="45D217F0"/>
    <w:lvl w:ilvl="0" w:tplc="1C4A9B7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54A16"/>
    <w:multiLevelType w:val="hybridMultilevel"/>
    <w:tmpl w:val="6C08E7F8"/>
    <w:lvl w:ilvl="0" w:tplc="2B329F5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A32D45"/>
    <w:multiLevelType w:val="hybridMultilevel"/>
    <w:tmpl w:val="FC0E3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16D9E"/>
    <w:multiLevelType w:val="hybridMultilevel"/>
    <w:tmpl w:val="054A31E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148860C5"/>
    <w:multiLevelType w:val="hybridMultilevel"/>
    <w:tmpl w:val="4ED4A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5B717D"/>
    <w:multiLevelType w:val="hybridMultilevel"/>
    <w:tmpl w:val="D5E412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60561"/>
    <w:multiLevelType w:val="multilevel"/>
    <w:tmpl w:val="064E4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D755B17"/>
    <w:multiLevelType w:val="hybridMultilevel"/>
    <w:tmpl w:val="AA68F3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00863"/>
    <w:multiLevelType w:val="multilevel"/>
    <w:tmpl w:val="2756687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23D37BD"/>
    <w:multiLevelType w:val="hybridMultilevel"/>
    <w:tmpl w:val="D70443DC"/>
    <w:lvl w:ilvl="0" w:tplc="8DEADA1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269F48C8"/>
    <w:multiLevelType w:val="hybridMultilevel"/>
    <w:tmpl w:val="98CC440A"/>
    <w:lvl w:ilvl="0" w:tplc="0FD6E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E95CA6"/>
    <w:multiLevelType w:val="hybridMultilevel"/>
    <w:tmpl w:val="0F4C30DC"/>
    <w:lvl w:ilvl="0" w:tplc="0421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E6863CA2">
      <w:numFmt w:val="bullet"/>
      <w:lvlText w:val="-"/>
      <w:lvlJc w:val="left"/>
      <w:pPr>
        <w:ind w:left="2016" w:hanging="360"/>
      </w:pPr>
      <w:rPr>
        <w:rFonts w:ascii="Times New Roman" w:eastAsia="Times New Roman" w:hAnsi="Times New Roman" w:cs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30514E11"/>
    <w:multiLevelType w:val="hybridMultilevel"/>
    <w:tmpl w:val="9044FC0C"/>
    <w:lvl w:ilvl="0" w:tplc="64462F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12205E"/>
    <w:multiLevelType w:val="hybridMultilevel"/>
    <w:tmpl w:val="BB6E2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573F45"/>
    <w:multiLevelType w:val="hybridMultilevel"/>
    <w:tmpl w:val="1616887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4A575A"/>
    <w:multiLevelType w:val="hybridMultilevel"/>
    <w:tmpl w:val="9C60AC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E662C"/>
    <w:multiLevelType w:val="multilevel"/>
    <w:tmpl w:val="48A437F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2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DA9079F"/>
    <w:multiLevelType w:val="multilevel"/>
    <w:tmpl w:val="707A6360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3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2" w:hanging="1800"/>
      </w:pPr>
      <w:rPr>
        <w:rFonts w:hint="default"/>
      </w:rPr>
    </w:lvl>
  </w:abstractNum>
  <w:abstractNum w:abstractNumId="22" w15:restartNumberingAfterBreak="0">
    <w:nsid w:val="4EFD7409"/>
    <w:multiLevelType w:val="hybridMultilevel"/>
    <w:tmpl w:val="9B4053EA"/>
    <w:lvl w:ilvl="0" w:tplc="04210019">
      <w:start w:val="1"/>
      <w:numFmt w:val="lowerLetter"/>
      <w:lvlText w:val="%1."/>
      <w:lvlJc w:val="left"/>
      <w:pPr>
        <w:ind w:left="1350" w:hanging="360"/>
      </w:pPr>
    </w:lvl>
    <w:lvl w:ilvl="1" w:tplc="04210019" w:tentative="1">
      <w:start w:val="1"/>
      <w:numFmt w:val="lowerLetter"/>
      <w:lvlText w:val="%2."/>
      <w:lvlJc w:val="left"/>
      <w:pPr>
        <w:ind w:left="2070" w:hanging="360"/>
      </w:pPr>
    </w:lvl>
    <w:lvl w:ilvl="2" w:tplc="0421001B" w:tentative="1">
      <w:start w:val="1"/>
      <w:numFmt w:val="lowerRoman"/>
      <w:lvlText w:val="%3."/>
      <w:lvlJc w:val="right"/>
      <w:pPr>
        <w:ind w:left="2790" w:hanging="180"/>
      </w:pPr>
    </w:lvl>
    <w:lvl w:ilvl="3" w:tplc="0421000F" w:tentative="1">
      <w:start w:val="1"/>
      <w:numFmt w:val="decimal"/>
      <w:lvlText w:val="%4."/>
      <w:lvlJc w:val="left"/>
      <w:pPr>
        <w:ind w:left="3510" w:hanging="360"/>
      </w:pPr>
    </w:lvl>
    <w:lvl w:ilvl="4" w:tplc="04210019" w:tentative="1">
      <w:start w:val="1"/>
      <w:numFmt w:val="lowerLetter"/>
      <w:lvlText w:val="%5."/>
      <w:lvlJc w:val="left"/>
      <w:pPr>
        <w:ind w:left="4230" w:hanging="360"/>
      </w:pPr>
    </w:lvl>
    <w:lvl w:ilvl="5" w:tplc="0421001B" w:tentative="1">
      <w:start w:val="1"/>
      <w:numFmt w:val="lowerRoman"/>
      <w:lvlText w:val="%6."/>
      <w:lvlJc w:val="right"/>
      <w:pPr>
        <w:ind w:left="4950" w:hanging="180"/>
      </w:pPr>
    </w:lvl>
    <w:lvl w:ilvl="6" w:tplc="0421000F" w:tentative="1">
      <w:start w:val="1"/>
      <w:numFmt w:val="decimal"/>
      <w:lvlText w:val="%7."/>
      <w:lvlJc w:val="left"/>
      <w:pPr>
        <w:ind w:left="5670" w:hanging="360"/>
      </w:pPr>
    </w:lvl>
    <w:lvl w:ilvl="7" w:tplc="04210019" w:tentative="1">
      <w:start w:val="1"/>
      <w:numFmt w:val="lowerLetter"/>
      <w:lvlText w:val="%8."/>
      <w:lvlJc w:val="left"/>
      <w:pPr>
        <w:ind w:left="6390" w:hanging="360"/>
      </w:pPr>
    </w:lvl>
    <w:lvl w:ilvl="8" w:tplc="0421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3" w15:restartNumberingAfterBreak="0">
    <w:nsid w:val="51F9773E"/>
    <w:multiLevelType w:val="hybridMultilevel"/>
    <w:tmpl w:val="A6FC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C87A37"/>
    <w:multiLevelType w:val="hybridMultilevel"/>
    <w:tmpl w:val="BD46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C77DB1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6CC43C7"/>
    <w:multiLevelType w:val="multilevel"/>
    <w:tmpl w:val="0BBEE7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F803037"/>
    <w:multiLevelType w:val="hybridMultilevel"/>
    <w:tmpl w:val="C1161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22"/>
  </w:num>
  <w:num w:numId="4">
    <w:abstractNumId w:val="19"/>
  </w:num>
  <w:num w:numId="5">
    <w:abstractNumId w:val="9"/>
  </w:num>
  <w:num w:numId="6">
    <w:abstractNumId w:val="25"/>
  </w:num>
  <w:num w:numId="7">
    <w:abstractNumId w:val="1"/>
  </w:num>
  <w:num w:numId="8">
    <w:abstractNumId w:val="5"/>
  </w:num>
  <w:num w:numId="9">
    <w:abstractNumId w:val="18"/>
  </w:num>
  <w:num w:numId="10">
    <w:abstractNumId w:val="16"/>
  </w:num>
  <w:num w:numId="11">
    <w:abstractNumId w:val="14"/>
  </w:num>
  <w:num w:numId="12">
    <w:abstractNumId w:val="3"/>
  </w:num>
  <w:num w:numId="13">
    <w:abstractNumId w:val="13"/>
  </w:num>
  <w:num w:numId="14">
    <w:abstractNumId w:val="12"/>
  </w:num>
  <w:num w:numId="15">
    <w:abstractNumId w:val="10"/>
  </w:num>
  <w:num w:numId="16">
    <w:abstractNumId w:val="20"/>
  </w:num>
  <w:num w:numId="17">
    <w:abstractNumId w:val="4"/>
  </w:num>
  <w:num w:numId="18">
    <w:abstractNumId w:val="8"/>
  </w:num>
  <w:num w:numId="19">
    <w:abstractNumId w:val="6"/>
  </w:num>
  <w:num w:numId="20">
    <w:abstractNumId w:val="17"/>
  </w:num>
  <w:num w:numId="21">
    <w:abstractNumId w:val="11"/>
  </w:num>
  <w:num w:numId="22">
    <w:abstractNumId w:val="15"/>
  </w:num>
  <w:num w:numId="23">
    <w:abstractNumId w:val="24"/>
  </w:num>
  <w:num w:numId="24">
    <w:abstractNumId w:val="23"/>
  </w:num>
  <w:num w:numId="25">
    <w:abstractNumId w:val="27"/>
  </w:num>
  <w:num w:numId="26">
    <w:abstractNumId w:val="2"/>
  </w:num>
  <w:num w:numId="27">
    <w:abstractNumId w:val="7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B9"/>
    <w:rsid w:val="00003555"/>
    <w:rsid w:val="000116A5"/>
    <w:rsid w:val="0003103F"/>
    <w:rsid w:val="00031F4A"/>
    <w:rsid w:val="0004382A"/>
    <w:rsid w:val="0005031F"/>
    <w:rsid w:val="0005111A"/>
    <w:rsid w:val="000517D1"/>
    <w:rsid w:val="00051AB0"/>
    <w:rsid w:val="00057E8A"/>
    <w:rsid w:val="000634A1"/>
    <w:rsid w:val="0007156F"/>
    <w:rsid w:val="00071937"/>
    <w:rsid w:val="00072391"/>
    <w:rsid w:val="00072644"/>
    <w:rsid w:val="000736ED"/>
    <w:rsid w:val="00074355"/>
    <w:rsid w:val="00075B7B"/>
    <w:rsid w:val="000760FB"/>
    <w:rsid w:val="00085748"/>
    <w:rsid w:val="00091D19"/>
    <w:rsid w:val="00092E05"/>
    <w:rsid w:val="00093103"/>
    <w:rsid w:val="00094E07"/>
    <w:rsid w:val="000961A2"/>
    <w:rsid w:val="0009679B"/>
    <w:rsid w:val="000A3ACD"/>
    <w:rsid w:val="000A4CB2"/>
    <w:rsid w:val="000A4ED0"/>
    <w:rsid w:val="000A71BD"/>
    <w:rsid w:val="000B2F41"/>
    <w:rsid w:val="000B501E"/>
    <w:rsid w:val="000C1059"/>
    <w:rsid w:val="000C362E"/>
    <w:rsid w:val="000D2167"/>
    <w:rsid w:val="000D5C03"/>
    <w:rsid w:val="000E1B86"/>
    <w:rsid w:val="000E38AB"/>
    <w:rsid w:val="000E3B7F"/>
    <w:rsid w:val="0010213F"/>
    <w:rsid w:val="00105DFF"/>
    <w:rsid w:val="0010781C"/>
    <w:rsid w:val="00111217"/>
    <w:rsid w:val="0011318A"/>
    <w:rsid w:val="00117DA5"/>
    <w:rsid w:val="001270E6"/>
    <w:rsid w:val="001458AC"/>
    <w:rsid w:val="001459AD"/>
    <w:rsid w:val="001521D6"/>
    <w:rsid w:val="00155823"/>
    <w:rsid w:val="00156A47"/>
    <w:rsid w:val="00160F8A"/>
    <w:rsid w:val="0016579C"/>
    <w:rsid w:val="00167176"/>
    <w:rsid w:val="00183BF2"/>
    <w:rsid w:val="00184B8D"/>
    <w:rsid w:val="00186FB7"/>
    <w:rsid w:val="00192D8A"/>
    <w:rsid w:val="0019606A"/>
    <w:rsid w:val="001A1364"/>
    <w:rsid w:val="001A214E"/>
    <w:rsid w:val="001A266C"/>
    <w:rsid w:val="001A37A2"/>
    <w:rsid w:val="001A3B82"/>
    <w:rsid w:val="001A6658"/>
    <w:rsid w:val="001B12BB"/>
    <w:rsid w:val="001B713D"/>
    <w:rsid w:val="001D1A0B"/>
    <w:rsid w:val="001D39E9"/>
    <w:rsid w:val="001D6DBD"/>
    <w:rsid w:val="001D74C0"/>
    <w:rsid w:val="001E245A"/>
    <w:rsid w:val="001E49D1"/>
    <w:rsid w:val="001E69D6"/>
    <w:rsid w:val="001E7B58"/>
    <w:rsid w:val="001F4347"/>
    <w:rsid w:val="001F482F"/>
    <w:rsid w:val="001F5895"/>
    <w:rsid w:val="00201DB1"/>
    <w:rsid w:val="0020210D"/>
    <w:rsid w:val="00204271"/>
    <w:rsid w:val="00205B66"/>
    <w:rsid w:val="00213F02"/>
    <w:rsid w:val="002205E9"/>
    <w:rsid w:val="00221285"/>
    <w:rsid w:val="00226085"/>
    <w:rsid w:val="0023190A"/>
    <w:rsid w:val="00235C75"/>
    <w:rsid w:val="002433E3"/>
    <w:rsid w:val="00246880"/>
    <w:rsid w:val="00247DE5"/>
    <w:rsid w:val="00251833"/>
    <w:rsid w:val="00255E70"/>
    <w:rsid w:val="00261232"/>
    <w:rsid w:val="00261E8E"/>
    <w:rsid w:val="002624EE"/>
    <w:rsid w:val="00264332"/>
    <w:rsid w:val="00265B29"/>
    <w:rsid w:val="0027292F"/>
    <w:rsid w:val="002775F0"/>
    <w:rsid w:val="00284911"/>
    <w:rsid w:val="00286C1D"/>
    <w:rsid w:val="002A05DC"/>
    <w:rsid w:val="002A22F8"/>
    <w:rsid w:val="002A3187"/>
    <w:rsid w:val="002A3497"/>
    <w:rsid w:val="002A5B9D"/>
    <w:rsid w:val="002B275E"/>
    <w:rsid w:val="002B3046"/>
    <w:rsid w:val="002B6B09"/>
    <w:rsid w:val="002B71F1"/>
    <w:rsid w:val="002C0C8A"/>
    <w:rsid w:val="002C0FCE"/>
    <w:rsid w:val="002C3495"/>
    <w:rsid w:val="002C3F8E"/>
    <w:rsid w:val="002C6378"/>
    <w:rsid w:val="002D0259"/>
    <w:rsid w:val="002D219A"/>
    <w:rsid w:val="002E307A"/>
    <w:rsid w:val="002E4AEA"/>
    <w:rsid w:val="002E6069"/>
    <w:rsid w:val="002E7744"/>
    <w:rsid w:val="002F0FC9"/>
    <w:rsid w:val="002F1C8F"/>
    <w:rsid w:val="002F1F6B"/>
    <w:rsid w:val="002F3409"/>
    <w:rsid w:val="002F3A2C"/>
    <w:rsid w:val="002F4893"/>
    <w:rsid w:val="002F5942"/>
    <w:rsid w:val="002F6221"/>
    <w:rsid w:val="002F7C49"/>
    <w:rsid w:val="00301097"/>
    <w:rsid w:val="00305176"/>
    <w:rsid w:val="00310CD5"/>
    <w:rsid w:val="0032020A"/>
    <w:rsid w:val="00320D1F"/>
    <w:rsid w:val="00320F5E"/>
    <w:rsid w:val="00324A3B"/>
    <w:rsid w:val="00326410"/>
    <w:rsid w:val="003274C6"/>
    <w:rsid w:val="00331874"/>
    <w:rsid w:val="00336451"/>
    <w:rsid w:val="00341988"/>
    <w:rsid w:val="00341F34"/>
    <w:rsid w:val="00344517"/>
    <w:rsid w:val="00345C6D"/>
    <w:rsid w:val="00346923"/>
    <w:rsid w:val="00346B1B"/>
    <w:rsid w:val="00347CE3"/>
    <w:rsid w:val="00347E25"/>
    <w:rsid w:val="00350AE7"/>
    <w:rsid w:val="00361564"/>
    <w:rsid w:val="003648A1"/>
    <w:rsid w:val="003667D8"/>
    <w:rsid w:val="00375428"/>
    <w:rsid w:val="0037564A"/>
    <w:rsid w:val="003775B3"/>
    <w:rsid w:val="0038077D"/>
    <w:rsid w:val="003845D1"/>
    <w:rsid w:val="0038703C"/>
    <w:rsid w:val="003872C9"/>
    <w:rsid w:val="00387350"/>
    <w:rsid w:val="00390B6B"/>
    <w:rsid w:val="003913F1"/>
    <w:rsid w:val="00395841"/>
    <w:rsid w:val="00395E94"/>
    <w:rsid w:val="003A2F51"/>
    <w:rsid w:val="003A304F"/>
    <w:rsid w:val="003A64E8"/>
    <w:rsid w:val="003A6D72"/>
    <w:rsid w:val="003B2BA5"/>
    <w:rsid w:val="003B439E"/>
    <w:rsid w:val="003C1F9F"/>
    <w:rsid w:val="003C3878"/>
    <w:rsid w:val="003D06CD"/>
    <w:rsid w:val="003F77DF"/>
    <w:rsid w:val="004033A0"/>
    <w:rsid w:val="00412133"/>
    <w:rsid w:val="0041289D"/>
    <w:rsid w:val="00413F32"/>
    <w:rsid w:val="004151DD"/>
    <w:rsid w:val="00415F8A"/>
    <w:rsid w:val="00416710"/>
    <w:rsid w:val="004349B0"/>
    <w:rsid w:val="00447168"/>
    <w:rsid w:val="00454D5D"/>
    <w:rsid w:val="00457191"/>
    <w:rsid w:val="0046230D"/>
    <w:rsid w:val="004653C0"/>
    <w:rsid w:val="004669FB"/>
    <w:rsid w:val="00472176"/>
    <w:rsid w:val="00473DDF"/>
    <w:rsid w:val="004775D2"/>
    <w:rsid w:val="004805E5"/>
    <w:rsid w:val="00491740"/>
    <w:rsid w:val="00492624"/>
    <w:rsid w:val="00497AF4"/>
    <w:rsid w:val="004A0393"/>
    <w:rsid w:val="004A0938"/>
    <w:rsid w:val="004A651A"/>
    <w:rsid w:val="004B06CB"/>
    <w:rsid w:val="004B3428"/>
    <w:rsid w:val="004B5811"/>
    <w:rsid w:val="004C236E"/>
    <w:rsid w:val="004C4781"/>
    <w:rsid w:val="004C5097"/>
    <w:rsid w:val="004C5C69"/>
    <w:rsid w:val="004C5EC7"/>
    <w:rsid w:val="004C769B"/>
    <w:rsid w:val="004D27D1"/>
    <w:rsid w:val="004E0315"/>
    <w:rsid w:val="004F0AA0"/>
    <w:rsid w:val="004F1B1F"/>
    <w:rsid w:val="004F31A9"/>
    <w:rsid w:val="005064A7"/>
    <w:rsid w:val="00507C38"/>
    <w:rsid w:val="00510F4E"/>
    <w:rsid w:val="005158C9"/>
    <w:rsid w:val="00516B79"/>
    <w:rsid w:val="005239AF"/>
    <w:rsid w:val="00523F96"/>
    <w:rsid w:val="00533701"/>
    <w:rsid w:val="00533AFC"/>
    <w:rsid w:val="00533FAD"/>
    <w:rsid w:val="00534040"/>
    <w:rsid w:val="00542827"/>
    <w:rsid w:val="0054326B"/>
    <w:rsid w:val="00544082"/>
    <w:rsid w:val="00544D66"/>
    <w:rsid w:val="00545DBE"/>
    <w:rsid w:val="00546A9F"/>
    <w:rsid w:val="00547193"/>
    <w:rsid w:val="005478BF"/>
    <w:rsid w:val="00550232"/>
    <w:rsid w:val="005546FC"/>
    <w:rsid w:val="00561C2E"/>
    <w:rsid w:val="00566D77"/>
    <w:rsid w:val="00567B9D"/>
    <w:rsid w:val="00570878"/>
    <w:rsid w:val="005712CA"/>
    <w:rsid w:val="0057205B"/>
    <w:rsid w:val="0057353B"/>
    <w:rsid w:val="00576655"/>
    <w:rsid w:val="00576C8A"/>
    <w:rsid w:val="00580BF0"/>
    <w:rsid w:val="0058475A"/>
    <w:rsid w:val="00584B7E"/>
    <w:rsid w:val="005A1E1A"/>
    <w:rsid w:val="005A2FB1"/>
    <w:rsid w:val="005B2141"/>
    <w:rsid w:val="005B5A27"/>
    <w:rsid w:val="005B7C56"/>
    <w:rsid w:val="005C3682"/>
    <w:rsid w:val="005C553F"/>
    <w:rsid w:val="005D0392"/>
    <w:rsid w:val="005D0AA4"/>
    <w:rsid w:val="005D2AC9"/>
    <w:rsid w:val="005D2E9E"/>
    <w:rsid w:val="005D312C"/>
    <w:rsid w:val="005E100C"/>
    <w:rsid w:val="005E468B"/>
    <w:rsid w:val="005E771A"/>
    <w:rsid w:val="005F342C"/>
    <w:rsid w:val="005F5B70"/>
    <w:rsid w:val="005F7250"/>
    <w:rsid w:val="005F7395"/>
    <w:rsid w:val="005F7936"/>
    <w:rsid w:val="006040A6"/>
    <w:rsid w:val="006070AA"/>
    <w:rsid w:val="0060716B"/>
    <w:rsid w:val="006078BB"/>
    <w:rsid w:val="00610881"/>
    <w:rsid w:val="006111A1"/>
    <w:rsid w:val="00621895"/>
    <w:rsid w:val="00625B67"/>
    <w:rsid w:val="00625C18"/>
    <w:rsid w:val="00636DDB"/>
    <w:rsid w:val="00637018"/>
    <w:rsid w:val="006404F2"/>
    <w:rsid w:val="00640C4A"/>
    <w:rsid w:val="00650686"/>
    <w:rsid w:val="0065171A"/>
    <w:rsid w:val="006551EE"/>
    <w:rsid w:val="00660020"/>
    <w:rsid w:val="00665B48"/>
    <w:rsid w:val="006667CE"/>
    <w:rsid w:val="0066732A"/>
    <w:rsid w:val="00667546"/>
    <w:rsid w:val="006736CD"/>
    <w:rsid w:val="00673A43"/>
    <w:rsid w:val="006971BA"/>
    <w:rsid w:val="006A0421"/>
    <w:rsid w:val="006A0C24"/>
    <w:rsid w:val="006A3421"/>
    <w:rsid w:val="006A6B27"/>
    <w:rsid w:val="006C7466"/>
    <w:rsid w:val="006D065C"/>
    <w:rsid w:val="006D12FB"/>
    <w:rsid w:val="006D2040"/>
    <w:rsid w:val="006D4408"/>
    <w:rsid w:val="006D4855"/>
    <w:rsid w:val="006D588D"/>
    <w:rsid w:val="006D5D5F"/>
    <w:rsid w:val="006D5EE5"/>
    <w:rsid w:val="006E20DB"/>
    <w:rsid w:val="006E6AC7"/>
    <w:rsid w:val="006F191C"/>
    <w:rsid w:val="006F6C59"/>
    <w:rsid w:val="00710E5D"/>
    <w:rsid w:val="007111F0"/>
    <w:rsid w:val="0071751F"/>
    <w:rsid w:val="00720398"/>
    <w:rsid w:val="0072392A"/>
    <w:rsid w:val="00726E32"/>
    <w:rsid w:val="00731BF3"/>
    <w:rsid w:val="0073257C"/>
    <w:rsid w:val="00733734"/>
    <w:rsid w:val="007442A7"/>
    <w:rsid w:val="007536CF"/>
    <w:rsid w:val="00756D81"/>
    <w:rsid w:val="00760E4F"/>
    <w:rsid w:val="00763824"/>
    <w:rsid w:val="00766A2B"/>
    <w:rsid w:val="00771746"/>
    <w:rsid w:val="0077206E"/>
    <w:rsid w:val="00782086"/>
    <w:rsid w:val="00783013"/>
    <w:rsid w:val="0078363E"/>
    <w:rsid w:val="00786660"/>
    <w:rsid w:val="00786B68"/>
    <w:rsid w:val="00790F28"/>
    <w:rsid w:val="00792AA1"/>
    <w:rsid w:val="00794232"/>
    <w:rsid w:val="00794431"/>
    <w:rsid w:val="00797C1E"/>
    <w:rsid w:val="007A301B"/>
    <w:rsid w:val="007A5A8E"/>
    <w:rsid w:val="007B16A9"/>
    <w:rsid w:val="007C18DD"/>
    <w:rsid w:val="007E0395"/>
    <w:rsid w:val="007E3795"/>
    <w:rsid w:val="007F34E1"/>
    <w:rsid w:val="007F3F9B"/>
    <w:rsid w:val="007F42A2"/>
    <w:rsid w:val="007F5F8C"/>
    <w:rsid w:val="007F6332"/>
    <w:rsid w:val="008023D9"/>
    <w:rsid w:val="00804DB4"/>
    <w:rsid w:val="00805FC8"/>
    <w:rsid w:val="00810380"/>
    <w:rsid w:val="0081096C"/>
    <w:rsid w:val="00821204"/>
    <w:rsid w:val="00825598"/>
    <w:rsid w:val="00840F88"/>
    <w:rsid w:val="008429B4"/>
    <w:rsid w:val="008436E8"/>
    <w:rsid w:val="00847A2A"/>
    <w:rsid w:val="00855486"/>
    <w:rsid w:val="0086140F"/>
    <w:rsid w:val="008656EF"/>
    <w:rsid w:val="00865AED"/>
    <w:rsid w:val="00865EE6"/>
    <w:rsid w:val="008700CE"/>
    <w:rsid w:val="008708B0"/>
    <w:rsid w:val="00872613"/>
    <w:rsid w:val="00875DBF"/>
    <w:rsid w:val="008770E0"/>
    <w:rsid w:val="008804F7"/>
    <w:rsid w:val="00884C5E"/>
    <w:rsid w:val="00887323"/>
    <w:rsid w:val="0089029F"/>
    <w:rsid w:val="008914D9"/>
    <w:rsid w:val="00892294"/>
    <w:rsid w:val="00895F1E"/>
    <w:rsid w:val="00896ECF"/>
    <w:rsid w:val="0089778C"/>
    <w:rsid w:val="008A2099"/>
    <w:rsid w:val="008A3881"/>
    <w:rsid w:val="008B2ADD"/>
    <w:rsid w:val="008B63AF"/>
    <w:rsid w:val="008B654F"/>
    <w:rsid w:val="008C0160"/>
    <w:rsid w:val="008C3485"/>
    <w:rsid w:val="008C791E"/>
    <w:rsid w:val="008D0344"/>
    <w:rsid w:val="008E2EB5"/>
    <w:rsid w:val="008F289A"/>
    <w:rsid w:val="008F4C12"/>
    <w:rsid w:val="008F7B9B"/>
    <w:rsid w:val="00902FF4"/>
    <w:rsid w:val="009036FE"/>
    <w:rsid w:val="00904ABB"/>
    <w:rsid w:val="009124C3"/>
    <w:rsid w:val="009201AE"/>
    <w:rsid w:val="00922A15"/>
    <w:rsid w:val="00923B2E"/>
    <w:rsid w:val="0092643E"/>
    <w:rsid w:val="009270D9"/>
    <w:rsid w:val="00942050"/>
    <w:rsid w:val="00942B9E"/>
    <w:rsid w:val="00950052"/>
    <w:rsid w:val="00956C95"/>
    <w:rsid w:val="0096384D"/>
    <w:rsid w:val="00964BBB"/>
    <w:rsid w:val="009741DC"/>
    <w:rsid w:val="00975A85"/>
    <w:rsid w:val="0097674F"/>
    <w:rsid w:val="009779FA"/>
    <w:rsid w:val="009812DE"/>
    <w:rsid w:val="00992F57"/>
    <w:rsid w:val="009A1364"/>
    <w:rsid w:val="009A6C3B"/>
    <w:rsid w:val="009A79B4"/>
    <w:rsid w:val="009A7C2A"/>
    <w:rsid w:val="009C3A4A"/>
    <w:rsid w:val="009C43E9"/>
    <w:rsid w:val="009C5463"/>
    <w:rsid w:val="009D31FF"/>
    <w:rsid w:val="009E1291"/>
    <w:rsid w:val="009E5150"/>
    <w:rsid w:val="009E7603"/>
    <w:rsid w:val="009F7618"/>
    <w:rsid w:val="009F78AA"/>
    <w:rsid w:val="00A06ED2"/>
    <w:rsid w:val="00A11496"/>
    <w:rsid w:val="00A120DC"/>
    <w:rsid w:val="00A12F83"/>
    <w:rsid w:val="00A214C4"/>
    <w:rsid w:val="00A26DF7"/>
    <w:rsid w:val="00A33D94"/>
    <w:rsid w:val="00A358CF"/>
    <w:rsid w:val="00A362DF"/>
    <w:rsid w:val="00A3675C"/>
    <w:rsid w:val="00A40E4C"/>
    <w:rsid w:val="00A43978"/>
    <w:rsid w:val="00A618F1"/>
    <w:rsid w:val="00A622DC"/>
    <w:rsid w:val="00A70B92"/>
    <w:rsid w:val="00A74A4A"/>
    <w:rsid w:val="00A7627E"/>
    <w:rsid w:val="00A81016"/>
    <w:rsid w:val="00A84FEE"/>
    <w:rsid w:val="00A86086"/>
    <w:rsid w:val="00A874A9"/>
    <w:rsid w:val="00A944B2"/>
    <w:rsid w:val="00A97089"/>
    <w:rsid w:val="00AA00CB"/>
    <w:rsid w:val="00AA4E98"/>
    <w:rsid w:val="00AA5879"/>
    <w:rsid w:val="00AB03A5"/>
    <w:rsid w:val="00AB31EF"/>
    <w:rsid w:val="00AB4185"/>
    <w:rsid w:val="00AB4557"/>
    <w:rsid w:val="00AC0DAE"/>
    <w:rsid w:val="00AD0679"/>
    <w:rsid w:val="00AD12E2"/>
    <w:rsid w:val="00AD6202"/>
    <w:rsid w:val="00AD7290"/>
    <w:rsid w:val="00AD7DC0"/>
    <w:rsid w:val="00AE098E"/>
    <w:rsid w:val="00AE48D6"/>
    <w:rsid w:val="00AE5C35"/>
    <w:rsid w:val="00AF22F3"/>
    <w:rsid w:val="00AF3966"/>
    <w:rsid w:val="00AF5E9E"/>
    <w:rsid w:val="00AF6F3D"/>
    <w:rsid w:val="00B018F0"/>
    <w:rsid w:val="00B02896"/>
    <w:rsid w:val="00B07026"/>
    <w:rsid w:val="00B07638"/>
    <w:rsid w:val="00B1417F"/>
    <w:rsid w:val="00B16AB3"/>
    <w:rsid w:val="00B22A19"/>
    <w:rsid w:val="00B23C10"/>
    <w:rsid w:val="00B245CD"/>
    <w:rsid w:val="00B24B70"/>
    <w:rsid w:val="00B267BA"/>
    <w:rsid w:val="00B2757B"/>
    <w:rsid w:val="00B27B43"/>
    <w:rsid w:val="00B31A5E"/>
    <w:rsid w:val="00B34CA8"/>
    <w:rsid w:val="00B41B07"/>
    <w:rsid w:val="00B452C4"/>
    <w:rsid w:val="00B46131"/>
    <w:rsid w:val="00B5034E"/>
    <w:rsid w:val="00B50F95"/>
    <w:rsid w:val="00B53254"/>
    <w:rsid w:val="00B557BC"/>
    <w:rsid w:val="00B6109F"/>
    <w:rsid w:val="00B624B1"/>
    <w:rsid w:val="00B66397"/>
    <w:rsid w:val="00B71FB0"/>
    <w:rsid w:val="00B74309"/>
    <w:rsid w:val="00B778E5"/>
    <w:rsid w:val="00B80E22"/>
    <w:rsid w:val="00B8178D"/>
    <w:rsid w:val="00B8187C"/>
    <w:rsid w:val="00B8515F"/>
    <w:rsid w:val="00B9140F"/>
    <w:rsid w:val="00B91586"/>
    <w:rsid w:val="00B91B41"/>
    <w:rsid w:val="00BA1EC1"/>
    <w:rsid w:val="00BA3902"/>
    <w:rsid w:val="00BA3C03"/>
    <w:rsid w:val="00BB10E7"/>
    <w:rsid w:val="00BB1D69"/>
    <w:rsid w:val="00BC6437"/>
    <w:rsid w:val="00BD2305"/>
    <w:rsid w:val="00BD52FC"/>
    <w:rsid w:val="00BE2805"/>
    <w:rsid w:val="00BE290B"/>
    <w:rsid w:val="00BE2D87"/>
    <w:rsid w:val="00BE63E4"/>
    <w:rsid w:val="00BF05DB"/>
    <w:rsid w:val="00C0034C"/>
    <w:rsid w:val="00C00FF1"/>
    <w:rsid w:val="00C035D8"/>
    <w:rsid w:val="00C06198"/>
    <w:rsid w:val="00C07EB7"/>
    <w:rsid w:val="00C11E82"/>
    <w:rsid w:val="00C1264F"/>
    <w:rsid w:val="00C2204E"/>
    <w:rsid w:val="00C2350E"/>
    <w:rsid w:val="00C27D1F"/>
    <w:rsid w:val="00C35585"/>
    <w:rsid w:val="00C414AC"/>
    <w:rsid w:val="00C52E5B"/>
    <w:rsid w:val="00C544DA"/>
    <w:rsid w:val="00C55039"/>
    <w:rsid w:val="00C56368"/>
    <w:rsid w:val="00C60A9E"/>
    <w:rsid w:val="00C623A2"/>
    <w:rsid w:val="00C62831"/>
    <w:rsid w:val="00C63AD4"/>
    <w:rsid w:val="00C646C3"/>
    <w:rsid w:val="00C66DA7"/>
    <w:rsid w:val="00C7049D"/>
    <w:rsid w:val="00C72DE5"/>
    <w:rsid w:val="00C7325A"/>
    <w:rsid w:val="00C82685"/>
    <w:rsid w:val="00C86BFC"/>
    <w:rsid w:val="00C90569"/>
    <w:rsid w:val="00C90BB6"/>
    <w:rsid w:val="00C91769"/>
    <w:rsid w:val="00C926A8"/>
    <w:rsid w:val="00C92CFC"/>
    <w:rsid w:val="00C9355E"/>
    <w:rsid w:val="00C97869"/>
    <w:rsid w:val="00CA39E1"/>
    <w:rsid w:val="00CB4447"/>
    <w:rsid w:val="00CB569E"/>
    <w:rsid w:val="00CC280D"/>
    <w:rsid w:val="00CC3BDF"/>
    <w:rsid w:val="00CE1E2E"/>
    <w:rsid w:val="00CE4819"/>
    <w:rsid w:val="00CE538E"/>
    <w:rsid w:val="00CE67BC"/>
    <w:rsid w:val="00CF7B10"/>
    <w:rsid w:val="00D23C40"/>
    <w:rsid w:val="00D2713B"/>
    <w:rsid w:val="00D3118B"/>
    <w:rsid w:val="00D3399A"/>
    <w:rsid w:val="00D33CD4"/>
    <w:rsid w:val="00D34B80"/>
    <w:rsid w:val="00D40649"/>
    <w:rsid w:val="00D41A0B"/>
    <w:rsid w:val="00D463F3"/>
    <w:rsid w:val="00D510B3"/>
    <w:rsid w:val="00D553C1"/>
    <w:rsid w:val="00D720A0"/>
    <w:rsid w:val="00D73EF9"/>
    <w:rsid w:val="00D769C2"/>
    <w:rsid w:val="00D76D26"/>
    <w:rsid w:val="00D80D4E"/>
    <w:rsid w:val="00D823B5"/>
    <w:rsid w:val="00D842F5"/>
    <w:rsid w:val="00D87139"/>
    <w:rsid w:val="00D90F2C"/>
    <w:rsid w:val="00D92767"/>
    <w:rsid w:val="00D94527"/>
    <w:rsid w:val="00D974BA"/>
    <w:rsid w:val="00D97F90"/>
    <w:rsid w:val="00DA0EB6"/>
    <w:rsid w:val="00DA28D8"/>
    <w:rsid w:val="00DA4A40"/>
    <w:rsid w:val="00DA6B37"/>
    <w:rsid w:val="00DA7CB9"/>
    <w:rsid w:val="00DC1B62"/>
    <w:rsid w:val="00DD0287"/>
    <w:rsid w:val="00DD0682"/>
    <w:rsid w:val="00DD23B1"/>
    <w:rsid w:val="00DD4527"/>
    <w:rsid w:val="00DD5741"/>
    <w:rsid w:val="00DD6B67"/>
    <w:rsid w:val="00DE24A1"/>
    <w:rsid w:val="00DE2B71"/>
    <w:rsid w:val="00DE5827"/>
    <w:rsid w:val="00DF67E9"/>
    <w:rsid w:val="00E0353A"/>
    <w:rsid w:val="00E042CB"/>
    <w:rsid w:val="00E1409D"/>
    <w:rsid w:val="00E163A0"/>
    <w:rsid w:val="00E17450"/>
    <w:rsid w:val="00E20626"/>
    <w:rsid w:val="00E25B10"/>
    <w:rsid w:val="00E25EEB"/>
    <w:rsid w:val="00E267C6"/>
    <w:rsid w:val="00E26955"/>
    <w:rsid w:val="00E334F6"/>
    <w:rsid w:val="00E33A2D"/>
    <w:rsid w:val="00E3525B"/>
    <w:rsid w:val="00E40788"/>
    <w:rsid w:val="00E55D77"/>
    <w:rsid w:val="00E60992"/>
    <w:rsid w:val="00E62531"/>
    <w:rsid w:val="00E63F2F"/>
    <w:rsid w:val="00E6466F"/>
    <w:rsid w:val="00E655A2"/>
    <w:rsid w:val="00E65E63"/>
    <w:rsid w:val="00E719FE"/>
    <w:rsid w:val="00E74D56"/>
    <w:rsid w:val="00E80EFD"/>
    <w:rsid w:val="00E84141"/>
    <w:rsid w:val="00E84491"/>
    <w:rsid w:val="00E85F03"/>
    <w:rsid w:val="00EA5D4E"/>
    <w:rsid w:val="00EA5E4B"/>
    <w:rsid w:val="00EB1BDC"/>
    <w:rsid w:val="00EB3276"/>
    <w:rsid w:val="00EB46A0"/>
    <w:rsid w:val="00EC0439"/>
    <w:rsid w:val="00EC4B96"/>
    <w:rsid w:val="00EC70B9"/>
    <w:rsid w:val="00ED3C97"/>
    <w:rsid w:val="00ED5000"/>
    <w:rsid w:val="00EE39FD"/>
    <w:rsid w:val="00EF5A95"/>
    <w:rsid w:val="00F0163D"/>
    <w:rsid w:val="00F03CDB"/>
    <w:rsid w:val="00F0774D"/>
    <w:rsid w:val="00F2017C"/>
    <w:rsid w:val="00F2102D"/>
    <w:rsid w:val="00F21922"/>
    <w:rsid w:val="00F22182"/>
    <w:rsid w:val="00F22821"/>
    <w:rsid w:val="00F22AB1"/>
    <w:rsid w:val="00F2493D"/>
    <w:rsid w:val="00F26C5A"/>
    <w:rsid w:val="00F33328"/>
    <w:rsid w:val="00F353F1"/>
    <w:rsid w:val="00F431DE"/>
    <w:rsid w:val="00F47FD6"/>
    <w:rsid w:val="00F536E9"/>
    <w:rsid w:val="00F53DFE"/>
    <w:rsid w:val="00F54DD5"/>
    <w:rsid w:val="00F5692D"/>
    <w:rsid w:val="00F56B7F"/>
    <w:rsid w:val="00F57FDB"/>
    <w:rsid w:val="00F61AF9"/>
    <w:rsid w:val="00F61F3C"/>
    <w:rsid w:val="00F65413"/>
    <w:rsid w:val="00F65A13"/>
    <w:rsid w:val="00F7039D"/>
    <w:rsid w:val="00F74B93"/>
    <w:rsid w:val="00F90792"/>
    <w:rsid w:val="00F948DB"/>
    <w:rsid w:val="00F974B5"/>
    <w:rsid w:val="00FA5DFF"/>
    <w:rsid w:val="00FA7BAB"/>
    <w:rsid w:val="00FB09FC"/>
    <w:rsid w:val="00FB3CFE"/>
    <w:rsid w:val="00FB61CE"/>
    <w:rsid w:val="00FB70AE"/>
    <w:rsid w:val="00FB70E5"/>
    <w:rsid w:val="00FC4058"/>
    <w:rsid w:val="00FD0234"/>
    <w:rsid w:val="00FD153A"/>
    <w:rsid w:val="00FD5B59"/>
    <w:rsid w:val="00FD6DF6"/>
    <w:rsid w:val="00FF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038BEFD-8C9A-4B3A-AB3D-B0B1FAF7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shd w:val="solid" w:color="FFFFFF" w:fill="auto"/>
    </w:pPr>
    <w:rPr>
      <w:color w:val="000000"/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55D77"/>
    <w:pPr>
      <w:keepNext/>
      <w:numPr>
        <w:numId w:val="2"/>
      </w:numPr>
      <w:spacing w:before="90" w:after="90"/>
      <w:ind w:right="90"/>
      <w:outlineLvl w:val="0"/>
    </w:pPr>
    <w:rPr>
      <w:rFonts w:ascii="Arial" w:hAnsi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55D77"/>
    <w:pPr>
      <w:keepNext/>
      <w:numPr>
        <w:ilvl w:val="1"/>
        <w:numId w:val="2"/>
      </w:numPr>
      <w:spacing w:before="90" w:after="90"/>
      <w:ind w:right="9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numPr>
        <w:ilvl w:val="2"/>
        <w:numId w:val="2"/>
      </w:numPr>
      <w:spacing w:before="90" w:after="90"/>
      <w:ind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numPr>
        <w:ilvl w:val="3"/>
        <w:numId w:val="2"/>
      </w:numPr>
      <w:spacing w:before="90" w:after="90"/>
      <w:ind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numPr>
        <w:ilvl w:val="4"/>
        <w:numId w:val="2"/>
      </w:numPr>
      <w:spacing w:before="90" w:after="90"/>
      <w:ind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numPr>
        <w:ilvl w:val="5"/>
        <w:numId w:val="2"/>
      </w:numPr>
      <w:spacing w:before="90" w:after="90"/>
      <w:ind w:right="90"/>
      <w:outlineLvl w:val="5"/>
    </w:pPr>
    <w:rPr>
      <w:b/>
      <w:bCs/>
      <w:sz w:val="16"/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E55D77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E55D77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E55D77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2B6B09"/>
  </w:style>
  <w:style w:type="paragraph" w:customStyle="1" w:styleId="Tr">
    <w:name w:val="Tr"/>
    <w:basedOn w:val="Normal"/>
    <w:rsid w:val="002B6B09"/>
  </w:style>
  <w:style w:type="paragraph" w:customStyle="1" w:styleId="Img">
    <w:name w:val="Img"/>
    <w:basedOn w:val="Normal"/>
    <w:rsid w:val="002B6B09"/>
  </w:style>
  <w:style w:type="paragraph" w:customStyle="1" w:styleId="Div">
    <w:name w:val="Div"/>
    <w:basedOn w:val="Normal"/>
    <w:rsid w:val="002B6B09"/>
  </w:style>
  <w:style w:type="paragraph" w:customStyle="1" w:styleId="webkit-indent-blockquote">
    <w:name w:val="webkit-indent-blockquote"/>
    <w:basedOn w:val="Normal"/>
    <w:rsid w:val="002B6B09"/>
  </w:style>
  <w:style w:type="paragraph" w:customStyle="1" w:styleId="writely-toc-disc">
    <w:name w:val="writely-toc-disc"/>
    <w:basedOn w:val="Normal"/>
    <w:rsid w:val="002B6B09"/>
  </w:style>
  <w:style w:type="paragraph" w:customStyle="1" w:styleId="Ol">
    <w:name w:val="Ol"/>
    <w:basedOn w:val="Normal"/>
    <w:rsid w:val="002B6B09"/>
  </w:style>
  <w:style w:type="paragraph" w:customStyle="1" w:styleId="writely-toc-decimal">
    <w:name w:val="writely-toc-decimal"/>
    <w:basedOn w:val="Normal"/>
    <w:rsid w:val="002B6B09"/>
  </w:style>
  <w:style w:type="paragraph" w:customStyle="1" w:styleId="Option">
    <w:name w:val="Option"/>
    <w:basedOn w:val="Normal"/>
    <w:rsid w:val="002B6B09"/>
  </w:style>
  <w:style w:type="paragraph" w:customStyle="1" w:styleId="Ul">
    <w:name w:val="Ul"/>
    <w:basedOn w:val="Normal"/>
    <w:rsid w:val="002B6B09"/>
  </w:style>
  <w:style w:type="paragraph" w:customStyle="1" w:styleId="Select">
    <w:name w:val="Select"/>
    <w:basedOn w:val="Normal"/>
    <w:rsid w:val="002B6B09"/>
  </w:style>
  <w:style w:type="paragraph" w:customStyle="1" w:styleId="writely-toc-lower-alpha">
    <w:name w:val="writely-toc-lower-alpha"/>
    <w:basedOn w:val="Normal"/>
    <w:rsid w:val="002B6B09"/>
  </w:style>
  <w:style w:type="paragraph" w:customStyle="1" w:styleId="Blockquote">
    <w:name w:val="Blockquote"/>
    <w:basedOn w:val="Normal"/>
    <w:rsid w:val="002B6B09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2B6B09"/>
  </w:style>
  <w:style w:type="paragraph" w:customStyle="1" w:styleId="Table">
    <w:name w:val="Table"/>
    <w:basedOn w:val="Normal"/>
    <w:rsid w:val="002B6B09"/>
  </w:style>
  <w:style w:type="paragraph" w:customStyle="1" w:styleId="Li">
    <w:name w:val="Li"/>
    <w:basedOn w:val="Normal"/>
    <w:rsid w:val="002B6B09"/>
  </w:style>
  <w:style w:type="paragraph" w:customStyle="1" w:styleId="pb">
    <w:name w:val="pb"/>
    <w:basedOn w:val="Normal"/>
    <w:rsid w:val="002B6B09"/>
  </w:style>
  <w:style w:type="paragraph" w:customStyle="1" w:styleId="Address">
    <w:name w:val="Address"/>
    <w:basedOn w:val="Normal"/>
    <w:rsid w:val="002B6B09"/>
  </w:style>
  <w:style w:type="paragraph" w:customStyle="1" w:styleId="Pre">
    <w:name w:val="Pre"/>
    <w:basedOn w:val="Normal"/>
    <w:rsid w:val="002B6B09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2B6B09"/>
  </w:style>
  <w:style w:type="paragraph" w:customStyle="1" w:styleId="writely-toc-upper-roman">
    <w:name w:val="writely-toc-upper-roman"/>
    <w:basedOn w:val="Normal"/>
    <w:rsid w:val="002B6B09"/>
  </w:style>
  <w:style w:type="paragraph" w:customStyle="1" w:styleId="writely-toc-none">
    <w:name w:val="writely-toc-none"/>
    <w:basedOn w:val="Normal"/>
    <w:rsid w:val="002B6B09"/>
  </w:style>
  <w:style w:type="paragraph" w:styleId="Header">
    <w:name w:val="header"/>
    <w:basedOn w:val="Normal"/>
    <w:link w:val="HeaderChar"/>
    <w:uiPriority w:val="99"/>
    <w:unhideWhenUsed/>
    <w:rsid w:val="00DA7CB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A7CB9"/>
    <w:rPr>
      <w:color w:val="000000"/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DA7CB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A7CB9"/>
    <w:rPr>
      <w:color w:val="000000"/>
      <w:sz w:val="24"/>
      <w:szCs w:val="24"/>
      <w:shd w:val="solid" w:color="FFFFFF" w:fill="auto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CB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7CB9"/>
    <w:rPr>
      <w:rFonts w:ascii="Tahoma" w:hAnsi="Tahoma" w:cs="Tahoma"/>
      <w:color w:val="000000"/>
      <w:sz w:val="16"/>
      <w:szCs w:val="16"/>
      <w:shd w:val="solid" w:color="FFFFFF" w:fill="auto"/>
      <w:lang w:val="ru-RU" w:eastAsia="ru-RU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E163A0"/>
    <w:pPr>
      <w:keepLines/>
      <w:shd w:val="clear" w:color="auto" w:fill="auto"/>
      <w:spacing w:before="480" w:after="0" w:line="276" w:lineRule="auto"/>
      <w:ind w:left="0" w:right="0"/>
      <w:outlineLvl w:val="9"/>
    </w:pPr>
    <w:rPr>
      <w:rFonts w:ascii="Cambria" w:hAnsi="Cambria"/>
      <w:color w:val="365F91"/>
      <w:kern w:val="0"/>
      <w:sz w:val="28"/>
      <w:szCs w:val="28"/>
      <w:shd w:val="clear" w:color="auto" w:fill="auto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2040"/>
    <w:pPr>
      <w:tabs>
        <w:tab w:val="left" w:pos="480"/>
        <w:tab w:val="right" w:leader="dot" w:pos="9350"/>
      </w:tabs>
      <w:spacing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E163A0"/>
    <w:pPr>
      <w:ind w:left="240"/>
    </w:pPr>
  </w:style>
  <w:style w:type="character" w:styleId="Hyperlink">
    <w:name w:val="Hyperlink"/>
    <w:uiPriority w:val="99"/>
    <w:unhideWhenUsed/>
    <w:rsid w:val="00E163A0"/>
    <w:rPr>
      <w:color w:val="0000FF"/>
      <w:u w:val="single"/>
    </w:rPr>
  </w:style>
  <w:style w:type="character" w:customStyle="1" w:styleId="Heading7Char">
    <w:name w:val="Heading 7 Char"/>
    <w:link w:val="Heading7"/>
    <w:uiPriority w:val="99"/>
    <w:semiHidden/>
    <w:rsid w:val="00E55D77"/>
    <w:rPr>
      <w:rFonts w:ascii="Calibri" w:hAnsi="Calibri"/>
      <w:color w:val="000000"/>
      <w:sz w:val="24"/>
      <w:szCs w:val="24"/>
      <w:shd w:val="solid" w:color="FFFFFF" w:fill="auto"/>
      <w:lang w:val="ru-RU" w:eastAsia="ru-RU"/>
    </w:rPr>
  </w:style>
  <w:style w:type="character" w:customStyle="1" w:styleId="Heading8Char">
    <w:name w:val="Heading 8 Char"/>
    <w:link w:val="Heading8"/>
    <w:uiPriority w:val="99"/>
    <w:semiHidden/>
    <w:rsid w:val="00E55D77"/>
    <w:rPr>
      <w:rFonts w:ascii="Calibri" w:hAnsi="Calibri"/>
      <w:i/>
      <w:iCs/>
      <w:color w:val="000000"/>
      <w:sz w:val="24"/>
      <w:szCs w:val="24"/>
      <w:shd w:val="solid" w:color="FFFFFF" w:fill="auto"/>
      <w:lang w:val="ru-RU" w:eastAsia="ru-RU"/>
    </w:rPr>
  </w:style>
  <w:style w:type="character" w:customStyle="1" w:styleId="Heading9Char">
    <w:name w:val="Heading 9 Char"/>
    <w:link w:val="Heading9"/>
    <w:uiPriority w:val="99"/>
    <w:semiHidden/>
    <w:rsid w:val="00E55D77"/>
    <w:rPr>
      <w:rFonts w:ascii="Cambria" w:hAnsi="Cambria"/>
      <w:color w:val="000000"/>
      <w:sz w:val="22"/>
      <w:szCs w:val="22"/>
      <w:shd w:val="solid" w:color="FFFFFF" w:fill="auto"/>
      <w:lang w:val="ru-RU" w:eastAsia="ru-RU"/>
    </w:rPr>
  </w:style>
  <w:style w:type="paragraph" w:styleId="ListParagraph">
    <w:name w:val="List Paragraph"/>
    <w:basedOn w:val="Normal"/>
    <w:uiPriority w:val="34"/>
    <w:qFormat/>
    <w:rsid w:val="0027292F"/>
    <w:pPr>
      <w:ind w:left="720"/>
    </w:pPr>
  </w:style>
  <w:style w:type="table" w:styleId="TableGrid">
    <w:name w:val="Table Grid"/>
    <w:basedOn w:val="TableNormal"/>
    <w:uiPriority w:val="99"/>
    <w:unhideWhenUsed/>
    <w:rsid w:val="00660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unhideWhenUsed/>
    <w:qFormat/>
    <w:rsid w:val="00BD52FC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D52FC"/>
  </w:style>
  <w:style w:type="paragraph" w:styleId="TOC3">
    <w:name w:val="toc 3"/>
    <w:basedOn w:val="Normal"/>
    <w:next w:val="Normal"/>
    <w:autoRedefine/>
    <w:uiPriority w:val="39"/>
    <w:unhideWhenUsed/>
    <w:rsid w:val="0030517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data.go.i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d.wikipedia.org/wiki/Indeks_Pembangunan_Manus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95F822-0B14-4473-A33B-011DD0908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12</Pages>
  <Words>2026</Words>
  <Characters>11553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 Perencanaan Sistem Informasi</vt:lpstr>
    </vt:vector>
  </TitlesOfParts>
  <Company/>
  <LinksUpToDate>false</LinksUpToDate>
  <CharactersWithSpaces>13552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 Perencanaan Sistem Informasi</dc:title>
  <dc:creator>HANIFA QURRATUAINI</dc:creator>
  <cp:lastModifiedBy>harits adhi</cp:lastModifiedBy>
  <cp:revision>13</cp:revision>
  <cp:lastPrinted>2015-03-27T03:19:00Z</cp:lastPrinted>
  <dcterms:created xsi:type="dcterms:W3CDTF">2015-06-24T02:20:00Z</dcterms:created>
  <dcterms:modified xsi:type="dcterms:W3CDTF">2015-06-25T20:07:00Z</dcterms:modified>
</cp:coreProperties>
</file>